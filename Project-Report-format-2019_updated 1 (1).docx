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b/>
          <w:bCs/>
          <w:sz w:val="36"/>
          <w:szCs w:val="36"/>
        </w:rPr>
      </w:pPr>
      <w:r>
        <w:rPr>
          <w:b/>
          <w:bCs/>
          <w:sz w:val="36"/>
          <w:szCs w:val="36"/>
        </w:rPr>
        <w:t>VISVESVARAYA TECHNOLOGICAL UNIVERSITY</w:t>
      </w:r>
    </w:p>
    <w:p>
      <w:pPr>
        <w:pStyle w:val="18"/>
        <w:jc w:val="center"/>
        <w:rPr>
          <w:sz w:val="18"/>
          <w:szCs w:val="18"/>
        </w:rPr>
      </w:pPr>
      <w:r>
        <w:rPr>
          <w:b/>
          <w:bCs/>
          <w:sz w:val="18"/>
          <w:szCs w:val="18"/>
        </w:rPr>
        <w:t>“Jnana Sangama”, Belgaum -590014, Karnataka.</w:t>
      </w:r>
    </w:p>
    <w:p>
      <w:pPr>
        <w:pStyle w:val="18"/>
        <w:jc w:val="center"/>
        <w:rPr>
          <w:b/>
          <w:bCs/>
          <w:sz w:val="28"/>
          <w:szCs w:val="28"/>
        </w:rPr>
      </w:pPr>
    </w:p>
    <w:p>
      <w:pPr>
        <w:pStyle w:val="18"/>
        <w:jc w:val="center"/>
        <w:rPr>
          <w:b/>
          <w:bCs/>
          <w:sz w:val="28"/>
          <w:szCs w:val="28"/>
        </w:rPr>
      </w:pPr>
      <w:r>
        <w:rPr>
          <w:b/>
          <w:bCs/>
          <w:sz w:val="28"/>
          <w:szCs w:val="28"/>
          <w:highlight w:val="yellow"/>
        </w:rPr>
        <w:drawing>
          <wp:inline distT="0" distB="0" distL="0" distR="0">
            <wp:extent cx="608330" cy="822960"/>
            <wp:effectExtent l="0" t="0" r="1270" b="0"/>
            <wp:docPr id="4" name="Picture 1" descr="http://upload.wikimedia.org/wikipedia/en/6/6f/V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http://upload.wikimedia.org/wikipedia/en/6/6f/Vtu.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8661" cy="823052"/>
                    </a:xfrm>
                    <a:prstGeom prst="rect">
                      <a:avLst/>
                    </a:prstGeom>
                    <a:noFill/>
                    <a:ln>
                      <a:noFill/>
                    </a:ln>
                  </pic:spPr>
                </pic:pic>
              </a:graphicData>
            </a:graphic>
          </wp:inline>
        </w:drawing>
      </w:r>
    </w:p>
    <w:p>
      <w:pPr>
        <w:pStyle w:val="18"/>
        <w:jc w:val="center"/>
        <w:rPr>
          <w:b/>
          <w:bCs/>
          <w:sz w:val="28"/>
          <w:szCs w:val="28"/>
        </w:rPr>
      </w:pPr>
    </w:p>
    <w:p>
      <w:pPr>
        <w:pStyle w:val="18"/>
        <w:jc w:val="center"/>
        <w:rPr>
          <w:b/>
          <w:bCs/>
          <w:sz w:val="28"/>
          <w:szCs w:val="28"/>
        </w:rPr>
      </w:pPr>
      <w:r>
        <w:rPr>
          <w:b/>
          <w:bCs/>
          <w:sz w:val="28"/>
          <w:szCs w:val="28"/>
        </w:rPr>
        <w:t>PROJECT WORK-1 REPORT</w:t>
      </w:r>
    </w:p>
    <w:p>
      <w:pPr>
        <w:pStyle w:val="18"/>
        <w:jc w:val="center"/>
        <w:rPr>
          <w:b/>
          <w:bCs/>
          <w:sz w:val="28"/>
          <w:szCs w:val="28"/>
        </w:rPr>
      </w:pPr>
      <w:r>
        <w:rPr>
          <w:b/>
          <w:bCs/>
          <w:sz w:val="28"/>
          <w:szCs w:val="28"/>
        </w:rPr>
        <w:t>on</w:t>
      </w:r>
    </w:p>
    <w:p>
      <w:pPr>
        <w:pStyle w:val="18"/>
        <w:jc w:val="center"/>
        <w:rPr>
          <w:sz w:val="28"/>
          <w:szCs w:val="28"/>
        </w:rPr>
      </w:pPr>
    </w:p>
    <w:p>
      <w:pPr>
        <w:jc w:val="center"/>
        <w:rPr>
          <w:rFonts w:ascii="Times New Roman" w:hAnsi="Times New Roman" w:eastAsia="Times New Roman" w:cs="Times New Roman"/>
          <w:b/>
          <w:bCs/>
          <w:i w:val="0"/>
          <w:iCs w:val="0"/>
          <w:color w:val="000000" w:themeColor="text1" w:themeShade="FF" w:themeTint="FF"/>
          <w:sz w:val="32"/>
          <w:szCs w:val="32"/>
          <w:lang w:val="en-US"/>
        </w:rPr>
      </w:pPr>
      <w:r>
        <w:rPr>
          <w:rFonts w:ascii="Times New Roman" w:hAnsi="Times New Roman" w:eastAsia="Times New Roman" w:cs="Times New Roman"/>
          <w:b w:val="0"/>
          <w:bCs w:val="0"/>
          <w:i w:val="0"/>
          <w:iCs w:val="0"/>
          <w:color w:val="000000" w:themeColor="text1" w:themeShade="FF" w:themeTint="FF"/>
          <w:sz w:val="32"/>
          <w:szCs w:val="32"/>
          <w:lang w:val="en-US"/>
        </w:rPr>
        <w:t xml:space="preserve">  </w:t>
      </w:r>
      <w:r>
        <w:rPr>
          <w:rFonts w:ascii="Times New Roman" w:hAnsi="Times New Roman" w:eastAsia="Times New Roman" w:cs="Times New Roman"/>
          <w:b/>
          <w:bCs/>
          <w:i w:val="0"/>
          <w:iCs w:val="0"/>
          <w:color w:val="000000" w:themeColor="text1" w:themeShade="FF" w:themeTint="FF"/>
          <w:sz w:val="32"/>
          <w:szCs w:val="32"/>
          <w:lang w:val="en-US"/>
        </w:rPr>
        <w:t xml:space="preserve"> MORINGA OLEIFERA </w:t>
      </w:r>
    </w:p>
    <w:p>
      <w:pPr>
        <w:jc w:val="center"/>
        <w:rPr>
          <w:rFonts w:ascii="Times New Roman" w:hAnsi="Times New Roman" w:eastAsia="Times New Roman" w:cs="Times New Roman"/>
          <w:b w:val="0"/>
          <w:bCs w:val="0"/>
          <w:i w:val="0"/>
          <w:iCs w:val="0"/>
          <w:color w:val="000000" w:themeColor="text1" w:themeShade="FF" w:themeTint="FF"/>
          <w:sz w:val="28"/>
          <w:szCs w:val="28"/>
          <w:lang w:val="en-US"/>
        </w:rPr>
      </w:pPr>
      <w:r>
        <w:rPr>
          <w:rFonts w:ascii="Times New Roman" w:hAnsi="Times New Roman" w:eastAsia="Times New Roman" w:cs="Times New Roman"/>
          <w:b/>
          <w:bCs/>
          <w:i/>
          <w:iCs/>
          <w:color w:val="000000" w:themeColor="text1" w:themeShade="FF" w:themeTint="FF"/>
          <w:sz w:val="28"/>
          <w:szCs w:val="28"/>
          <w:lang w:val="en-US"/>
        </w:rPr>
        <w:t>Submitted by</w:t>
      </w:r>
    </w:p>
    <w:p>
      <w:pPr>
        <w:ind w:left="2160" w:firstLine="720"/>
        <w:jc w:val="both"/>
        <w:rPr>
          <w:rFonts w:ascii="Times New Roman" w:hAnsi="Times New Roman" w:eastAsia="Times New Roman" w:cs="Times New Roman"/>
          <w:b w:val="0"/>
          <w:bCs w:val="0"/>
          <w:i w:val="0"/>
          <w:iCs w:val="0"/>
          <w:color w:val="000000" w:themeColor="text1" w:themeShade="FF" w:themeTint="FF"/>
          <w:sz w:val="28"/>
          <w:szCs w:val="28"/>
          <w:lang w:val="en-US"/>
        </w:rPr>
      </w:pPr>
      <w:r>
        <w:rPr>
          <w:rFonts w:ascii="Times New Roman" w:hAnsi="Times New Roman" w:eastAsia="Times New Roman" w:cs="Times New Roman"/>
          <w:b/>
          <w:bCs/>
          <w:i w:val="0"/>
          <w:iCs w:val="0"/>
          <w:color w:val="000000" w:themeColor="text1" w:themeShade="FF" w:themeTint="FF"/>
          <w:sz w:val="28"/>
          <w:szCs w:val="28"/>
          <w:lang w:val="en-US"/>
        </w:rPr>
        <w:t>Neelesh Gangopadhyay(1BM18CS058)</w:t>
      </w:r>
    </w:p>
    <w:p>
      <w:pPr>
        <w:ind w:left="2160" w:firstLine="720"/>
        <w:jc w:val="both"/>
        <w:rPr>
          <w:rFonts w:ascii="Times New Roman" w:hAnsi="Times New Roman" w:eastAsia="Times New Roman" w:cs="Times New Roman"/>
          <w:b w:val="0"/>
          <w:bCs w:val="0"/>
          <w:i w:val="0"/>
          <w:iCs w:val="0"/>
          <w:color w:val="000000" w:themeColor="text1" w:themeShade="FF" w:themeTint="FF"/>
          <w:sz w:val="28"/>
          <w:szCs w:val="28"/>
          <w:lang w:val="en-US"/>
        </w:rPr>
      </w:pPr>
      <w:r>
        <w:rPr>
          <w:rFonts w:ascii="Times New Roman" w:hAnsi="Times New Roman" w:eastAsia="Times New Roman" w:cs="Times New Roman"/>
          <w:b/>
          <w:bCs/>
          <w:i w:val="0"/>
          <w:iCs w:val="0"/>
          <w:color w:val="000000" w:themeColor="text1" w:themeShade="FF" w:themeTint="FF"/>
          <w:sz w:val="28"/>
          <w:szCs w:val="28"/>
          <w:lang w:val="en-US"/>
        </w:rPr>
        <w:t>Raghav Mittal(1BM18CS075)</w:t>
      </w:r>
    </w:p>
    <w:p>
      <w:pPr>
        <w:ind w:left="2160" w:firstLine="720"/>
        <w:jc w:val="both"/>
        <w:rPr>
          <w:rFonts w:ascii="Times New Roman" w:hAnsi="Times New Roman" w:eastAsia="Times New Roman" w:cs="Times New Roman"/>
          <w:b w:val="0"/>
          <w:bCs w:val="0"/>
          <w:i w:val="0"/>
          <w:iCs w:val="0"/>
          <w:color w:val="000000" w:themeColor="text1" w:themeShade="FF" w:themeTint="FF"/>
          <w:sz w:val="28"/>
          <w:szCs w:val="28"/>
          <w:lang w:val="en-US"/>
        </w:rPr>
      </w:pPr>
      <w:r>
        <w:rPr>
          <w:rFonts w:ascii="Times New Roman" w:hAnsi="Times New Roman" w:eastAsia="Times New Roman" w:cs="Times New Roman"/>
          <w:b/>
          <w:bCs/>
          <w:i w:val="0"/>
          <w:iCs w:val="0"/>
          <w:color w:val="000000" w:themeColor="text1" w:themeShade="FF" w:themeTint="FF"/>
          <w:sz w:val="28"/>
          <w:szCs w:val="28"/>
          <w:lang w:val="en-US"/>
        </w:rPr>
        <w:t>Mokshith D.V (1BM18CS055)</w:t>
      </w:r>
    </w:p>
    <w:p>
      <w:pPr>
        <w:ind w:left="2160" w:firstLine="720"/>
        <w:jc w:val="both"/>
        <w:rPr>
          <w:rFonts w:ascii="Times New Roman" w:hAnsi="Times New Roman" w:eastAsia="Times New Roman" w:cs="Times New Roman"/>
          <w:b w:val="0"/>
          <w:bCs w:val="0"/>
          <w:i w:val="0"/>
          <w:iCs w:val="0"/>
          <w:color w:val="000000" w:themeColor="text1" w:themeShade="FF" w:themeTint="FF"/>
          <w:sz w:val="28"/>
          <w:szCs w:val="28"/>
          <w:lang w:val="en-US"/>
        </w:rPr>
      </w:pPr>
      <w:r>
        <w:rPr>
          <w:rFonts w:ascii="Times New Roman" w:hAnsi="Times New Roman" w:eastAsia="Times New Roman" w:cs="Times New Roman"/>
          <w:b/>
          <w:bCs/>
          <w:i w:val="0"/>
          <w:iCs w:val="0"/>
          <w:color w:val="000000" w:themeColor="text1" w:themeShade="FF" w:themeTint="FF"/>
          <w:sz w:val="28"/>
          <w:szCs w:val="28"/>
          <w:lang w:val="en-US"/>
        </w:rPr>
        <w:t>Yashaswi R(1BM18ME190)</w:t>
      </w:r>
    </w:p>
    <w:p>
      <w:pPr>
        <w:pStyle w:val="18"/>
        <w:jc w:val="center"/>
        <w:rPr>
          <w:b/>
          <w:bCs/>
          <w:sz w:val="31"/>
          <w:szCs w:val="31"/>
        </w:rPr>
      </w:pPr>
    </w:p>
    <w:p>
      <w:pPr>
        <w:pStyle w:val="18"/>
        <w:rPr>
          <w:b/>
          <w:bCs/>
          <w:i/>
          <w:iCs/>
          <w:sz w:val="28"/>
          <w:szCs w:val="28"/>
        </w:rPr>
      </w:pPr>
      <w:r>
        <w:rPr>
          <w:b/>
          <w:bCs/>
          <w:i/>
          <w:iCs/>
          <w:sz w:val="28"/>
          <w:szCs w:val="28"/>
        </w:rPr>
        <w:t xml:space="preserve">                                              Under the Guidance of</w:t>
      </w:r>
    </w:p>
    <w:p>
      <w:pPr>
        <w:pStyle w:val="18"/>
        <w:jc w:val="center"/>
        <w:rPr>
          <w:b/>
          <w:bCs/>
          <w:sz w:val="28"/>
          <w:szCs w:val="28"/>
        </w:rPr>
      </w:pPr>
      <w:r>
        <w:rPr>
          <w:rFonts w:ascii="Times New Roman" w:hAnsi="Times New Roman" w:eastAsia="Times New Roman" w:cs="Times New Roman"/>
          <w:b/>
          <w:bCs/>
          <w:i w:val="0"/>
          <w:iCs w:val="0"/>
          <w:color w:val="000000" w:themeColor="text1" w:themeShade="FF" w:themeTint="FF"/>
          <w:sz w:val="28"/>
          <w:szCs w:val="28"/>
          <w:lang w:val="en-US"/>
        </w:rPr>
        <w:t>Mrs. SHEETAL V A</w:t>
      </w:r>
    </w:p>
    <w:p>
      <w:pPr>
        <w:pStyle w:val="18"/>
        <w:rPr>
          <w:rFonts w:ascii="Times New Roman" w:hAnsi="Times New Roman" w:eastAsia="Times New Roman" w:cs="Times New Roman"/>
          <w:b/>
          <w:bCs/>
          <w:i w:val="0"/>
          <w:iCs w:val="0"/>
          <w:color w:val="000000" w:themeColor="text1" w:themeShade="FF" w:themeTint="FF"/>
          <w:sz w:val="28"/>
          <w:szCs w:val="28"/>
          <w:lang w:val="en-US"/>
        </w:rPr>
      </w:pPr>
      <w:r>
        <w:rPr>
          <w:b/>
          <w:bCs/>
          <w:sz w:val="28"/>
          <w:szCs w:val="28"/>
        </w:rPr>
        <w:t xml:space="preserve">       </w:t>
      </w:r>
      <w:r>
        <w:rPr>
          <w:rFonts w:hint="default"/>
          <w:b/>
          <w:bCs/>
          <w:sz w:val="28"/>
          <w:szCs w:val="28"/>
          <w:lang w:val="en-US"/>
        </w:rPr>
        <w:tab/>
      </w:r>
      <w:r>
        <w:rPr>
          <w:rFonts w:hint="default"/>
          <w:b/>
          <w:bCs/>
          <w:sz w:val="28"/>
          <w:szCs w:val="28"/>
          <w:lang w:val="en-US"/>
        </w:rPr>
        <w:tab/>
      </w:r>
      <w:r>
        <w:rPr>
          <w:rFonts w:hint="default"/>
          <w:b/>
          <w:bCs/>
          <w:sz w:val="28"/>
          <w:szCs w:val="28"/>
          <w:lang w:val="en-US"/>
        </w:rPr>
        <w:tab/>
      </w:r>
      <w:r>
        <w:rPr>
          <w:rFonts w:hint="default"/>
          <w:b/>
          <w:bCs/>
          <w:sz w:val="28"/>
          <w:szCs w:val="28"/>
          <w:lang w:val="en-US"/>
        </w:rPr>
        <w:tab/>
      </w:r>
      <w:r>
        <w:rPr>
          <w:b/>
          <w:bCs/>
          <w:sz w:val="28"/>
          <w:szCs w:val="28"/>
        </w:rPr>
        <w:t xml:space="preserve"> </w:t>
      </w:r>
      <w:r>
        <w:rPr>
          <w:rFonts w:ascii="Times New Roman" w:hAnsi="Times New Roman" w:eastAsia="Times New Roman" w:cs="Times New Roman"/>
          <w:b/>
          <w:bCs/>
          <w:i w:val="0"/>
          <w:iCs w:val="0"/>
          <w:color w:val="000000" w:themeColor="text1" w:themeShade="FF" w:themeTint="FF"/>
          <w:sz w:val="28"/>
          <w:szCs w:val="28"/>
          <w:lang w:val="en-US"/>
        </w:rPr>
        <w:t>Assistant Professor, BMSCE</w:t>
      </w:r>
    </w:p>
    <w:p>
      <w:pPr>
        <w:pStyle w:val="18"/>
        <w:rPr>
          <w:rFonts w:ascii="Times New Roman" w:hAnsi="Times New Roman" w:eastAsia="Times New Roman" w:cs="Times New Roman"/>
          <w:b/>
          <w:bCs/>
          <w:i w:val="0"/>
          <w:iCs w:val="0"/>
          <w:color w:val="000000" w:themeColor="text1" w:themeShade="FF" w:themeTint="FF"/>
          <w:sz w:val="28"/>
          <w:szCs w:val="28"/>
          <w:lang w:val="en-US"/>
        </w:rPr>
      </w:pPr>
    </w:p>
    <w:p>
      <w:pPr>
        <w:pStyle w:val="18"/>
        <w:jc w:val="center"/>
        <w:rPr>
          <w:sz w:val="28"/>
          <w:szCs w:val="28"/>
        </w:rPr>
      </w:pPr>
      <w:r>
        <w:rPr>
          <w:rFonts w:hint="default"/>
          <w:b/>
          <w:bCs/>
          <w:i/>
          <w:iCs/>
          <w:sz w:val="28"/>
          <w:szCs w:val="28"/>
          <w:lang w:val="en-US"/>
        </w:rPr>
        <w:t xml:space="preserve">  </w:t>
      </w:r>
      <w:r>
        <w:rPr>
          <w:b/>
          <w:bCs/>
          <w:i/>
          <w:iCs/>
          <w:sz w:val="28"/>
          <w:szCs w:val="28"/>
        </w:rPr>
        <w:t>in partial fulfillment for the award of the degree of</w:t>
      </w:r>
    </w:p>
    <w:p>
      <w:pPr>
        <w:pStyle w:val="18"/>
        <w:jc w:val="center"/>
        <w:rPr>
          <w:sz w:val="31"/>
          <w:szCs w:val="31"/>
        </w:rPr>
      </w:pPr>
      <w:r>
        <w:rPr>
          <w:rFonts w:hint="default"/>
          <w:b/>
          <w:bCs/>
          <w:sz w:val="31"/>
          <w:szCs w:val="31"/>
          <w:lang w:val="en-US"/>
        </w:rPr>
        <w:t xml:space="preserve">  </w:t>
      </w:r>
      <w:r>
        <w:rPr>
          <w:b/>
          <w:bCs/>
          <w:sz w:val="31"/>
          <w:szCs w:val="31"/>
        </w:rPr>
        <w:t>BACHELOR OF ENGINEERING</w:t>
      </w:r>
    </w:p>
    <w:p>
      <w:pPr>
        <w:pStyle w:val="18"/>
        <w:jc w:val="center"/>
        <w:rPr>
          <w:sz w:val="23"/>
          <w:szCs w:val="23"/>
        </w:rPr>
      </w:pPr>
      <w:r>
        <w:rPr>
          <w:b/>
          <w:bCs/>
          <w:i/>
          <w:iCs/>
          <w:sz w:val="23"/>
          <w:szCs w:val="23"/>
        </w:rPr>
        <w:t>in</w:t>
      </w:r>
    </w:p>
    <w:p>
      <w:pPr>
        <w:pStyle w:val="18"/>
        <w:jc w:val="center"/>
        <w:rPr>
          <w:b/>
          <w:bCs/>
          <w:sz w:val="28"/>
          <w:szCs w:val="28"/>
        </w:rPr>
      </w:pPr>
      <w:r>
        <w:rPr>
          <w:rFonts w:hint="default"/>
          <w:b/>
          <w:bCs/>
          <w:sz w:val="28"/>
          <w:szCs w:val="28"/>
          <w:lang w:val="en-US"/>
        </w:rPr>
        <w:t xml:space="preserve">  </w:t>
      </w:r>
      <w:r>
        <w:rPr>
          <w:b/>
          <w:bCs/>
          <w:sz w:val="28"/>
          <w:szCs w:val="28"/>
        </w:rPr>
        <w:t>COMPUTER SCIENCE AND ENGINEERING</w:t>
      </w:r>
    </w:p>
    <w:p>
      <w:pPr>
        <w:pStyle w:val="18"/>
        <w:jc w:val="center"/>
        <w:rPr>
          <w:b/>
          <w:bCs/>
          <w:sz w:val="28"/>
          <w:szCs w:val="28"/>
        </w:rPr>
      </w:pPr>
      <w:r>
        <w:drawing>
          <wp:inline distT="0" distB="0" distL="114300" distR="114300">
            <wp:extent cx="659130" cy="659130"/>
            <wp:effectExtent l="0" t="0" r="7620" b="7620"/>
            <wp:docPr id="618005140" name="Picture 2" descr="http://www.ictiee.org/img/bms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05140" name="Picture 2" descr="http://www.ictiee.org/img/bmsce.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9130" cy="659130"/>
                    </a:xfrm>
                    <a:prstGeom prst="rect">
                      <a:avLst/>
                    </a:prstGeom>
                    <a:noFill/>
                    <a:ln>
                      <a:noFill/>
                    </a:ln>
                  </pic:spPr>
                </pic:pic>
              </a:graphicData>
            </a:graphic>
          </wp:inline>
        </w:drawing>
      </w:r>
    </w:p>
    <w:p>
      <w:pPr>
        <w:pStyle w:val="18"/>
        <w:jc w:val="center"/>
        <w:rPr>
          <w:sz w:val="28"/>
          <w:szCs w:val="28"/>
        </w:rPr>
      </w:pPr>
      <w:r>
        <w:rPr>
          <w:b/>
          <w:bCs/>
          <w:sz w:val="28"/>
          <w:szCs w:val="28"/>
        </w:rPr>
        <w:t>B.M.S. COLLEGE OF ENGINEERING</w:t>
      </w:r>
    </w:p>
    <w:p>
      <w:pPr>
        <w:pStyle w:val="18"/>
        <w:jc w:val="center"/>
        <w:rPr>
          <w:b/>
          <w:bCs/>
          <w:sz w:val="28"/>
          <w:szCs w:val="28"/>
        </w:rPr>
      </w:pPr>
      <w:r>
        <w:rPr>
          <w:b/>
          <w:bCs/>
          <w:sz w:val="20"/>
          <w:szCs w:val="28"/>
        </w:rPr>
        <w:t>(Autonomous Institution under VTU)</w:t>
      </w:r>
    </w:p>
    <w:p>
      <w:pPr>
        <w:pStyle w:val="18"/>
        <w:jc w:val="center"/>
        <w:rPr>
          <w:sz w:val="28"/>
          <w:szCs w:val="28"/>
        </w:rPr>
      </w:pPr>
      <w:r>
        <w:rPr>
          <w:b/>
          <w:bCs/>
          <w:sz w:val="28"/>
          <w:szCs w:val="28"/>
        </w:rPr>
        <w:t xml:space="preserve"> BENGALURU-560019</w:t>
      </w:r>
    </w:p>
    <w:p>
      <w:pPr>
        <w:pStyle w:val="18"/>
        <w:jc w:val="center"/>
        <w:rPr>
          <w:sz w:val="28"/>
          <w:szCs w:val="28"/>
        </w:rPr>
      </w:pPr>
      <w:r>
        <w:rPr>
          <w:b/>
          <w:bCs/>
          <w:sz w:val="28"/>
          <w:szCs w:val="28"/>
        </w:rPr>
        <w:t>DEC 2019</w:t>
      </w:r>
    </w:p>
    <w:p>
      <w:pPr>
        <w:pStyle w:val="18"/>
        <w:jc w:val="center"/>
        <w:rPr>
          <w:b/>
          <w:bCs/>
          <w:sz w:val="28"/>
          <w:szCs w:val="28"/>
        </w:rPr>
      </w:pPr>
    </w:p>
    <w:p>
      <w:pPr>
        <w:pStyle w:val="18"/>
        <w:jc w:val="center"/>
        <w:rPr>
          <w:b/>
          <w:bCs/>
          <w:sz w:val="28"/>
          <w:szCs w:val="28"/>
        </w:rPr>
      </w:pPr>
    </w:p>
    <w:p>
      <w:pPr>
        <w:pStyle w:val="18"/>
        <w:jc w:val="center"/>
        <w:rPr>
          <w:b/>
          <w:bCs/>
          <w:sz w:val="28"/>
          <w:szCs w:val="28"/>
        </w:rPr>
      </w:pPr>
    </w:p>
    <w:p/>
    <w:p>
      <w:pPr>
        <w:shd w:val="clear" w:color="auto" w:fill="FFFFFF" w:themeFill="background1"/>
        <w:spacing w:after="0" w:line="240" w:lineRule="auto"/>
        <w:jc w:val="center"/>
        <w:rPr>
          <w:rFonts w:ascii="Arial" w:hAnsi="Arial" w:eastAsia="Times New Roman" w:cs="Arial"/>
          <w:b/>
          <w:bCs/>
          <w:color w:val="1B150E"/>
          <w:sz w:val="28"/>
          <w:szCs w:val="28"/>
        </w:rPr>
      </w:pPr>
      <w:r>
        <w:rPr>
          <w:rFonts w:ascii="Arial" w:hAnsi="Arial" w:eastAsia="Times New Roman" w:cs="Arial"/>
          <w:b/>
          <w:bCs/>
          <w:color w:val="1B150E"/>
          <w:sz w:val="28"/>
          <w:szCs w:val="28"/>
        </w:rPr>
        <w:t xml:space="preserve">   B. M. S. College of Engineering, </w:t>
      </w:r>
    </w:p>
    <w:p>
      <w:pPr>
        <w:shd w:val="clear" w:color="auto" w:fill="FFFFFF" w:themeFill="background1"/>
        <w:spacing w:after="0" w:line="240" w:lineRule="auto"/>
        <w:jc w:val="center"/>
        <w:rPr>
          <w:rFonts w:ascii="Arial" w:hAnsi="Arial" w:eastAsia="Times New Roman" w:cs="Arial"/>
          <w:b/>
          <w:bCs/>
          <w:color w:val="1B150E"/>
          <w:sz w:val="20"/>
          <w:szCs w:val="20"/>
        </w:rPr>
      </w:pPr>
      <w:r>
        <w:rPr>
          <w:rFonts w:ascii="Arial" w:hAnsi="Arial" w:eastAsia="Times New Roman" w:cs="Arial"/>
          <w:b/>
          <w:bCs/>
          <w:color w:val="1B150E"/>
          <w:sz w:val="20"/>
          <w:szCs w:val="20"/>
        </w:rPr>
        <w:t>Bull Temple Road, Bangalore 560019</w:t>
      </w:r>
    </w:p>
    <w:p>
      <w:pPr>
        <w:shd w:val="clear" w:color="auto" w:fill="FFFFFF" w:themeFill="background1"/>
        <w:spacing w:after="0" w:line="240" w:lineRule="auto"/>
        <w:jc w:val="center"/>
        <w:rPr>
          <w:rFonts w:ascii="Arial" w:hAnsi="Arial" w:eastAsia="Times New Roman" w:cs="Arial"/>
          <w:color w:val="1B150E"/>
          <w:sz w:val="20"/>
          <w:szCs w:val="20"/>
        </w:rPr>
      </w:pPr>
      <w:r>
        <w:rPr>
          <w:rFonts w:ascii="Arial" w:hAnsi="Arial" w:eastAsia="Times New Roman" w:cs="Arial"/>
          <w:color w:val="1B150E"/>
          <w:sz w:val="20"/>
          <w:szCs w:val="20"/>
        </w:rPr>
        <w:t>(Affiliated To Visvesvaraya Technological University, Belgaum)</w:t>
      </w:r>
    </w:p>
    <w:p>
      <w:pPr>
        <w:shd w:val="clear" w:color="auto" w:fill="FFFFFF"/>
        <w:spacing w:after="0" w:line="384" w:lineRule="atLeast"/>
        <w:jc w:val="center"/>
        <w:rPr>
          <w:rFonts w:ascii="Arial" w:hAnsi="Arial" w:eastAsia="Times New Roman" w:cs="Arial"/>
          <w:color w:val="1B150E"/>
          <w:sz w:val="26"/>
          <w:szCs w:val="26"/>
        </w:rPr>
      </w:pPr>
      <w:r>
        <w:rPr>
          <w:rFonts w:ascii="Arial" w:hAnsi="Arial" w:eastAsia="Times New Roman" w:cs="Arial"/>
          <w:b/>
          <w:bCs/>
          <w:color w:val="1B150E"/>
          <w:sz w:val="26"/>
          <w:szCs w:val="26"/>
        </w:rPr>
        <w:t>Department of Computer Science and Engineering</w:t>
      </w:r>
    </w:p>
    <w:p>
      <w:pPr>
        <w:spacing w:before="100" w:beforeAutospacing="1" w:after="100" w:afterAutospacing="1" w:line="312" w:lineRule="atLeast"/>
        <w:jc w:val="left"/>
        <w:rPr>
          <w:rFonts w:ascii="Times New Roman" w:hAnsi="Times New Roman" w:eastAsia="Times New Roman" w:cs="Times New Roman"/>
          <w:color w:val="333333"/>
          <w:sz w:val="24"/>
          <w:szCs w:val="24"/>
        </w:rPr>
      </w:pPr>
      <w:r>
        <w:rPr>
          <w:rFonts w:ascii="Calibri" w:hAnsi="Calibri" w:eastAsia="Times New Roman" w:cs="Times New Roman"/>
          <w:color w:val="333333"/>
        </w:rPr>
        <w:t> </w:t>
      </w:r>
      <w:r>
        <w:tab/>
      </w:r>
      <w:r>
        <w:tab/>
      </w:r>
      <w:r>
        <w:tab/>
      </w:r>
      <w:r>
        <w:tab/>
      </w:r>
      <w:r>
        <w:tab/>
      </w:r>
      <w:r>
        <w:rPr>
          <w:rFonts w:ascii="Calibri" w:hAnsi="Calibri" w:eastAsia="Times New Roman" w:cs="Times New Roman"/>
          <w:color w:val="333333"/>
        </w:rPr>
        <w:t xml:space="preserve">  </w:t>
      </w:r>
      <w:r>
        <w:drawing>
          <wp:inline distT="0" distB="0" distL="114300" distR="114300">
            <wp:extent cx="658495" cy="658495"/>
            <wp:effectExtent l="0" t="0" r="8255" b="8255"/>
            <wp:docPr id="620156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56109"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58495" cy="658495"/>
                    </a:xfrm>
                    <a:prstGeom prst="rect">
                      <a:avLst/>
                    </a:prstGeom>
                  </pic:spPr>
                </pic:pic>
              </a:graphicData>
            </a:graphic>
          </wp:inline>
        </w:drawing>
      </w:r>
      <w:r>
        <w:rPr>
          <w:rFonts w:ascii="Times New Roman" w:hAnsi="Times New Roman" w:cs="Times New Roman"/>
          <w:b/>
          <w:bCs/>
          <w:sz w:val="24"/>
          <w:szCs w:val="24"/>
        </w:rPr>
        <w:t xml:space="preserve">                                                       </w:t>
      </w:r>
      <w:r>
        <w:tab/>
      </w:r>
      <w:r>
        <w:tab/>
      </w:r>
      <w:r>
        <w:tab/>
      </w:r>
      <w:r>
        <w:tab/>
      </w:r>
      <w:r>
        <w:tab/>
      </w:r>
      <w:r>
        <w:tab/>
      </w:r>
      <w:r>
        <w:rPr>
          <w:rFonts w:ascii="Times New Roman" w:hAnsi="Times New Roman" w:cs="Times New Roman"/>
          <w:b/>
          <w:bCs/>
          <w:sz w:val="24"/>
          <w:szCs w:val="24"/>
          <w:u w:val="none"/>
        </w:rPr>
        <w:t xml:space="preserve">          </w:t>
      </w:r>
      <w:r>
        <w:rPr>
          <w:rFonts w:ascii="Times New Roman" w:hAnsi="Times New Roman" w:cs="Times New Roman"/>
          <w:b/>
          <w:bCs/>
          <w:sz w:val="24"/>
          <w:szCs w:val="24"/>
          <w:u w:val="single"/>
        </w:rPr>
        <w:t>CERTIFICATE</w:t>
      </w:r>
    </w:p>
    <w:p>
      <w:pPr>
        <w:shd w:val="clear" w:color="auto" w:fill="FFFFFF" w:themeFill="background1"/>
        <w:jc w:val="both"/>
        <w:rPr>
          <w:rFonts w:ascii="Times New Roman" w:hAnsi="Times New Roman" w:eastAsia="Times New Roman" w:cs="Times New Roman"/>
          <w:b w:val="0"/>
          <w:bCs w:val="0"/>
          <w:i w:val="0"/>
          <w:iCs w:val="0"/>
          <w:color w:val="000000" w:themeColor="text1" w:themeShade="FF" w:themeTint="FF"/>
          <w:sz w:val="24"/>
          <w:szCs w:val="24"/>
          <w:lang w:val="en-US"/>
        </w:rPr>
      </w:pPr>
      <w:r>
        <w:rPr>
          <w:rFonts w:ascii="Times New Roman" w:hAnsi="Times New Roman" w:eastAsia="Times New Roman" w:cs="Times New Roman"/>
          <w:b w:val="0"/>
          <w:bCs w:val="0"/>
          <w:i w:val="0"/>
          <w:iCs w:val="0"/>
          <w:color w:val="1B150E"/>
          <w:sz w:val="24"/>
          <w:szCs w:val="24"/>
          <w:lang w:val="en-US"/>
        </w:rPr>
        <w:t>This is to certify</w:t>
      </w:r>
      <w:r>
        <w:rPr>
          <w:rFonts w:ascii="Times New Roman" w:hAnsi="Times New Roman" w:eastAsia="Times New Roman" w:cs="Times New Roman"/>
          <w:b w:val="0"/>
          <w:bCs w:val="0"/>
          <w:i w:val="0"/>
          <w:iCs w:val="0"/>
          <w:color w:val="333333"/>
          <w:sz w:val="24"/>
          <w:szCs w:val="24"/>
          <w:lang w:val="en-US"/>
        </w:rPr>
        <w:t xml:space="preserve"> that the project work entitled “</w:t>
      </w:r>
      <w:r>
        <w:rPr>
          <w:rFonts w:ascii="Times New Roman" w:hAnsi="Times New Roman" w:eastAsia="Times New Roman" w:cs="Times New Roman"/>
          <w:b/>
          <w:bCs/>
          <w:i w:val="0"/>
          <w:iCs w:val="0"/>
          <w:color w:val="333333"/>
          <w:sz w:val="24"/>
          <w:szCs w:val="24"/>
          <w:lang w:val="en-US"/>
        </w:rPr>
        <w:t>MORINGA OLEIF</w:t>
      </w:r>
      <w:r>
        <w:rPr>
          <w:rFonts w:hint="default" w:ascii="Times New Roman" w:hAnsi="Times New Roman" w:eastAsia="Times New Roman" w:cs="Times New Roman"/>
          <w:b/>
          <w:bCs/>
          <w:i w:val="0"/>
          <w:iCs w:val="0"/>
          <w:color w:val="333333"/>
          <w:sz w:val="24"/>
          <w:szCs w:val="24"/>
          <w:lang w:val="en-US"/>
        </w:rPr>
        <w:t>E</w:t>
      </w:r>
      <w:r>
        <w:rPr>
          <w:rFonts w:ascii="Times New Roman" w:hAnsi="Times New Roman" w:eastAsia="Times New Roman" w:cs="Times New Roman"/>
          <w:b/>
          <w:bCs/>
          <w:i w:val="0"/>
          <w:iCs w:val="0"/>
          <w:color w:val="333333"/>
          <w:sz w:val="24"/>
          <w:szCs w:val="24"/>
          <w:lang w:val="en-US"/>
        </w:rPr>
        <w:t>RA</w:t>
      </w:r>
      <w:r>
        <w:rPr>
          <w:rFonts w:ascii="Times New Roman" w:hAnsi="Times New Roman" w:eastAsia="Times New Roman" w:cs="Times New Roman"/>
          <w:b w:val="0"/>
          <w:bCs w:val="0"/>
          <w:i w:val="0"/>
          <w:iCs w:val="0"/>
          <w:color w:val="333333"/>
          <w:sz w:val="24"/>
          <w:szCs w:val="24"/>
          <w:lang w:val="en-US"/>
        </w:rPr>
        <w:t xml:space="preserve">” carried out by </w:t>
      </w:r>
      <w:r>
        <w:rPr>
          <w:rFonts w:ascii="Times New Roman" w:hAnsi="Times New Roman" w:eastAsia="Times New Roman" w:cs="Times New Roman"/>
          <w:b/>
          <w:bCs/>
          <w:i w:val="0"/>
          <w:iCs w:val="0"/>
          <w:color w:val="333333"/>
          <w:sz w:val="26"/>
          <w:szCs w:val="26"/>
          <w:lang w:val="en-US"/>
        </w:rPr>
        <w:t>Neelesh Gangopadhyay (1BM11CS058), Raghav Mittal (1BM18CS075), Mokshith D.V (1BM18CS055) and Yashaswi R (1BM18ME190)</w:t>
      </w:r>
      <w:r>
        <w:rPr>
          <w:rFonts w:ascii="Times New Roman" w:hAnsi="Times New Roman" w:eastAsia="Times New Roman" w:cs="Times New Roman"/>
          <w:b w:val="0"/>
          <w:bCs w:val="0"/>
          <w:i w:val="0"/>
          <w:iCs w:val="0"/>
          <w:color w:val="333333"/>
          <w:sz w:val="24"/>
          <w:szCs w:val="24"/>
          <w:lang w:val="en-US"/>
        </w:rPr>
        <w:t xml:space="preserve"> who are bonafide students of </w:t>
      </w:r>
      <w:r>
        <w:rPr>
          <w:rFonts w:ascii="Times New Roman" w:hAnsi="Times New Roman" w:eastAsia="Times New Roman" w:cs="Times New Roman"/>
          <w:b/>
          <w:bCs/>
          <w:i w:val="0"/>
          <w:iCs w:val="0"/>
          <w:color w:val="333333"/>
          <w:sz w:val="24"/>
          <w:szCs w:val="24"/>
          <w:lang w:val="en-US"/>
        </w:rPr>
        <w:t>B. M. S. College of Engineering.</w:t>
      </w:r>
      <w:r>
        <w:rPr>
          <w:rFonts w:ascii="Times New Roman" w:hAnsi="Times New Roman" w:eastAsia="Times New Roman" w:cs="Times New Roman"/>
          <w:b w:val="0"/>
          <w:bCs w:val="0"/>
          <w:i w:val="0"/>
          <w:iCs w:val="0"/>
          <w:color w:val="333333"/>
          <w:sz w:val="24"/>
          <w:szCs w:val="24"/>
          <w:lang w:val="en-US"/>
        </w:rPr>
        <w:t xml:space="preserve"> It is in partial fulfillment for the award of </w:t>
      </w:r>
      <w:r>
        <w:rPr>
          <w:rFonts w:ascii="Times New Roman" w:hAnsi="Times New Roman" w:eastAsia="Times New Roman" w:cs="Times New Roman"/>
          <w:b/>
          <w:bCs/>
          <w:i w:val="0"/>
          <w:iCs w:val="0"/>
          <w:color w:val="333333"/>
          <w:sz w:val="24"/>
          <w:szCs w:val="24"/>
          <w:lang w:val="en-US"/>
        </w:rPr>
        <w:t>Bachelor of Engineering in Computer Science and Engineering</w:t>
      </w:r>
      <w:r>
        <w:rPr>
          <w:rFonts w:ascii="Times New Roman" w:hAnsi="Times New Roman" w:eastAsia="Times New Roman" w:cs="Times New Roman"/>
          <w:b w:val="0"/>
          <w:bCs w:val="0"/>
          <w:i w:val="0"/>
          <w:iCs w:val="0"/>
          <w:color w:val="333333"/>
          <w:sz w:val="24"/>
          <w:szCs w:val="24"/>
          <w:lang w:val="en-US"/>
        </w:rPr>
        <w:t xml:space="preserve"> of the Visveswaraiah Technological University, Belgaum during the year 2019.  The project report has been approved as it satisfies the academic requirements in respect of </w:t>
      </w:r>
      <w:r>
        <w:rPr>
          <w:rFonts w:ascii="Times New Roman" w:hAnsi="Times New Roman" w:eastAsia="Times New Roman" w:cs="Times New Roman"/>
          <w:b/>
          <w:bCs/>
          <w:i w:val="0"/>
          <w:iCs w:val="0"/>
          <w:color w:val="333333"/>
          <w:sz w:val="24"/>
          <w:szCs w:val="24"/>
          <w:lang w:val="en-US"/>
        </w:rPr>
        <w:t>Project  Work-1 (19CS3PWPW1)</w:t>
      </w:r>
      <w:r>
        <w:rPr>
          <w:rFonts w:ascii="Times New Roman" w:hAnsi="Times New Roman" w:eastAsia="Times New Roman" w:cs="Times New Roman"/>
          <w:b w:val="0"/>
          <w:bCs w:val="0"/>
          <w:i w:val="0"/>
          <w:iCs w:val="0"/>
          <w:color w:val="333333"/>
          <w:sz w:val="24"/>
          <w:szCs w:val="24"/>
          <w:lang w:val="en-US"/>
        </w:rPr>
        <w:t>work prescribed for the said degree.</w:t>
      </w:r>
    </w:p>
    <w:p>
      <w:pPr>
        <w:pStyle w:val="18"/>
        <w:shd w:val="clear" w:color="auto" w:fill="FFFFFF" w:themeFill="background1"/>
        <w:jc w:val="both"/>
        <w:rPr>
          <w:rFonts w:eastAsia="Times New Roman"/>
          <w:color w:val="1B150E"/>
        </w:rPr>
      </w:pPr>
    </w:p>
    <w:p>
      <w:pPr>
        <w:spacing w:before="100" w:beforeAutospacing="1" w:after="100" w:afterAutospacing="1" w:line="312" w:lineRule="atLeast"/>
        <w:jc w:val="both"/>
        <w:rPr>
          <w:rFonts w:ascii="Times New Roman" w:hAnsi="Times New Roman" w:eastAsia="Times New Roman" w:cs="Times New Roman"/>
          <w:color w:val="333333"/>
          <w:sz w:val="24"/>
          <w:szCs w:val="24"/>
        </w:rPr>
      </w:pPr>
    </w:p>
    <w:p>
      <w:pPr>
        <w:spacing w:after="0" w:line="240" w:lineRule="auto"/>
        <w:rPr>
          <w:rFonts w:ascii="Calibri" w:hAnsi="Calibri" w:eastAsia="Times New Roman" w:cs="Times New Roman"/>
          <w:color w:val="333333"/>
        </w:rPr>
      </w:pPr>
      <w:r>
        <w:rPr>
          <w:rFonts w:ascii="Calibri" w:hAnsi="Calibri" w:eastAsia="Times New Roman" w:cs="Times New Roman"/>
          <w:color w:val="333333"/>
        </w:rPr>
        <w:t>Signature of the Guide                </w:t>
      </w:r>
      <w:r>
        <w:tab/>
      </w:r>
      <w:r>
        <w:tab/>
      </w:r>
      <w:r>
        <w:tab/>
      </w:r>
      <w:r>
        <w:tab/>
      </w:r>
      <w:r>
        <w:tab/>
      </w:r>
      <w:r>
        <w:rPr>
          <w:rFonts w:ascii="Calibri" w:hAnsi="Calibri" w:eastAsia="Times New Roman" w:cs="Times New Roman"/>
          <w:color w:val="333333"/>
        </w:rPr>
        <w:t>Signature of the HOD       </w:t>
      </w:r>
      <w:r>
        <w:tab/>
      </w:r>
      <w:r>
        <w:rPr>
          <w:rFonts w:ascii="Calibri" w:hAnsi="Calibri" w:eastAsia="Times New Roman" w:cs="Times New Roman"/>
          <w:color w:val="333333"/>
        </w:rPr>
        <w:t xml:space="preserve">     </w:t>
      </w:r>
    </w:p>
    <w:p>
      <w:pPr>
        <w:spacing w:after="0" w:line="240" w:lineRule="auto"/>
        <w:rPr>
          <w:rFonts w:ascii="Calibri" w:hAnsi="Calibri" w:eastAsia="Times New Roman" w:cs="Times New Roman"/>
          <w:color w:val="333333"/>
        </w:rPr>
      </w:pPr>
      <w:r>
        <w:rPr>
          <w:rFonts w:ascii="Calibri" w:hAnsi="Calibri" w:eastAsia="Times New Roman" w:cs="Times New Roman"/>
          <w:color w:val="333333"/>
        </w:rPr>
        <w:t xml:space="preserve">Mr. Sheetal V A            </w:t>
      </w:r>
      <w:r>
        <w:tab/>
      </w:r>
      <w:r>
        <w:tab/>
      </w:r>
      <w:r>
        <w:tab/>
      </w:r>
      <w:r>
        <w:tab/>
      </w:r>
      <w:r>
        <w:tab/>
      </w:r>
      <w:r>
        <w:tab/>
      </w:r>
      <w:r>
        <w:rPr>
          <w:rFonts w:ascii="Calibri" w:hAnsi="Calibri" w:eastAsia="Times New Roman" w:cs="Times New Roman"/>
          <w:color w:val="333333"/>
        </w:rPr>
        <w:t>Dr. V. Umadevi</w:t>
      </w:r>
      <w:r>
        <w:tab/>
      </w:r>
      <w:r>
        <w:tab/>
      </w:r>
      <w:r>
        <w:tab/>
      </w:r>
      <w:r>
        <w:rPr>
          <w:rFonts w:ascii="Calibri" w:hAnsi="Calibri" w:eastAsia="Times New Roman" w:cs="Times New Roman"/>
          <w:color w:val="333333"/>
        </w:rPr>
        <w:t xml:space="preserve">     </w:t>
      </w:r>
    </w:p>
    <w:p>
      <w:pPr>
        <w:spacing w:after="0" w:line="240" w:lineRule="auto"/>
        <w:rPr>
          <w:rFonts w:ascii="Calibri" w:hAnsi="Calibri" w:eastAsia="Times New Roman" w:cs="Times New Roman"/>
          <w:color w:val="333333"/>
        </w:rPr>
      </w:pPr>
      <w:r>
        <w:rPr>
          <w:rFonts w:ascii="Calibri" w:hAnsi="Calibri" w:eastAsia="Times New Roman" w:cs="Times New Roman"/>
          <w:color w:val="333333"/>
        </w:rPr>
        <w:t xml:space="preserve">Assistant Professor           </w:t>
      </w:r>
      <w:r>
        <w:tab/>
      </w:r>
      <w:r>
        <w:tab/>
      </w:r>
      <w:r>
        <w:tab/>
      </w:r>
      <w:r>
        <w:tab/>
      </w:r>
      <w:r>
        <w:tab/>
      </w:r>
      <w:r>
        <w:rPr>
          <w:rFonts w:ascii="Calibri" w:hAnsi="Calibri" w:eastAsia="Times New Roman" w:cs="Times New Roman"/>
          <w:color w:val="333333"/>
        </w:rPr>
        <w:t>Prof &amp; Head of Dept of CSE</w:t>
      </w:r>
      <w:r>
        <w:tab/>
      </w:r>
      <w:r>
        <w:rPr>
          <w:rFonts w:ascii="Calibri" w:hAnsi="Calibri" w:eastAsia="Times New Roman" w:cs="Times New Roman"/>
          <w:color w:val="333333"/>
        </w:rPr>
        <w:t xml:space="preserve">     </w:t>
      </w:r>
    </w:p>
    <w:p>
      <w:pPr>
        <w:spacing w:after="0" w:line="240" w:lineRule="auto"/>
        <w:rPr>
          <w:rFonts w:ascii="Times New Roman" w:hAnsi="Times New Roman" w:eastAsia="Times New Roman" w:cs="Times New Roman"/>
          <w:sz w:val="24"/>
          <w:szCs w:val="24"/>
        </w:rPr>
      </w:pPr>
      <w:r>
        <w:rPr>
          <w:rFonts w:ascii="Calibri" w:hAnsi="Calibri" w:eastAsia="Times New Roman" w:cs="Times New Roman"/>
          <w:color w:val="333333"/>
        </w:rPr>
        <w:t>BMSCE, Bengaluru</w:t>
      </w:r>
      <w:r>
        <w:tab/>
      </w:r>
      <w:r>
        <w:tab/>
      </w:r>
      <w:r>
        <w:tab/>
      </w:r>
      <w:r>
        <w:tab/>
      </w:r>
      <w:r>
        <w:tab/>
      </w:r>
      <w:r>
        <w:tab/>
      </w:r>
      <w:r>
        <w:rPr>
          <w:rFonts w:ascii="Calibri" w:hAnsi="Calibri" w:eastAsia="Times New Roman" w:cs="Times New Roman"/>
          <w:color w:val="333333"/>
        </w:rPr>
        <w:t>BMSCE, Bengaluru</w:t>
      </w:r>
      <w:r>
        <w:tab/>
      </w:r>
      <w:r>
        <w:tab/>
      </w:r>
      <w:r>
        <w:rPr>
          <w:rFonts w:ascii="Calibri" w:hAnsi="Calibri" w:eastAsia="Times New Roman" w:cs="Times New Roman"/>
          <w:color w:val="333333"/>
        </w:rPr>
        <w:t xml:space="preserve">                                                                     </w:t>
      </w:r>
    </w:p>
    <w:p>
      <w:pPr>
        <w:spacing w:before="100" w:beforeAutospacing="1" w:after="100" w:afterAutospacing="1" w:line="312" w:lineRule="atLeast"/>
        <w:jc w:val="center"/>
        <w:rPr>
          <w:rFonts w:ascii="Times New Roman" w:hAnsi="Times New Roman" w:eastAsia="Times New Roman" w:cs="Times New Roman"/>
          <w:sz w:val="24"/>
          <w:szCs w:val="24"/>
        </w:rPr>
      </w:pPr>
      <w:r>
        <w:rPr>
          <w:rFonts w:ascii="Calibri" w:hAnsi="Calibri" w:eastAsia="Times New Roman" w:cs="Times New Roman"/>
          <w:color w:val="333333"/>
        </w:rPr>
        <w:t>External Viva</w:t>
      </w:r>
    </w:p>
    <w:p>
      <w:pPr>
        <w:spacing w:before="100" w:beforeAutospacing="1" w:after="100" w:afterAutospacing="1" w:line="312" w:lineRule="atLeast"/>
        <w:rPr>
          <w:rFonts w:ascii="Times New Roman" w:hAnsi="Times New Roman" w:eastAsia="Times New Roman" w:cs="Times New Roman"/>
          <w:sz w:val="24"/>
          <w:szCs w:val="24"/>
        </w:rPr>
      </w:pPr>
      <w:r>
        <w:rPr>
          <w:rFonts w:ascii="Calibri" w:hAnsi="Calibri" w:eastAsia="Times New Roman" w:cs="Times New Roman"/>
          <w:color w:val="333333"/>
        </w:rPr>
        <w:t>Name of the Examiner                                                                                       Signature with date</w:t>
      </w:r>
    </w:p>
    <w:p>
      <w:pPr>
        <w:spacing w:before="100" w:beforeAutospacing="1" w:after="100" w:afterAutospacing="1" w:line="312" w:lineRule="atLeast"/>
        <w:rPr>
          <w:rFonts w:ascii="Calibri" w:hAnsi="Calibri" w:eastAsia="Times New Roman" w:cs="Times New Roman"/>
          <w:color w:val="333333"/>
        </w:rPr>
      </w:pPr>
    </w:p>
    <w:p>
      <w:pPr>
        <w:spacing w:before="100" w:beforeAutospacing="1" w:after="100" w:afterAutospacing="1" w:line="312" w:lineRule="atLeast"/>
        <w:rPr>
          <w:rFonts w:ascii="Calibri" w:hAnsi="Calibri" w:eastAsia="Times New Roman" w:cs="Times New Roman"/>
          <w:color w:val="333333"/>
        </w:rPr>
      </w:pPr>
      <w:r>
        <w:rPr>
          <w:rFonts w:ascii="Calibri" w:hAnsi="Calibri" w:eastAsia="Times New Roman" w:cs="Times New Roman"/>
          <w:color w:val="333333"/>
        </w:rPr>
        <w:t>1._____________________________                                                         ________________________</w:t>
      </w:r>
    </w:p>
    <w:p>
      <w:pPr>
        <w:spacing w:before="100" w:beforeAutospacing="1" w:after="100" w:afterAutospacing="1" w:line="312" w:lineRule="atLeast"/>
        <w:rPr>
          <w:rFonts w:ascii="Calibri" w:hAnsi="Calibri" w:eastAsia="Times New Roman" w:cs="Times New Roman"/>
          <w:color w:val="333333"/>
        </w:rPr>
      </w:pPr>
    </w:p>
    <w:p>
      <w:pPr>
        <w:spacing w:before="100" w:beforeAutospacing="1" w:after="100" w:afterAutospacing="1" w:line="312" w:lineRule="atLeast"/>
        <w:rPr>
          <w:rFonts w:ascii="Calibri" w:hAnsi="Calibri" w:eastAsia="Times New Roman" w:cs="Times New Roman"/>
          <w:color w:val="333333"/>
        </w:rPr>
      </w:pPr>
      <w:r>
        <w:rPr>
          <w:rFonts w:ascii="Calibri" w:hAnsi="Calibri" w:eastAsia="Times New Roman" w:cs="Times New Roman"/>
          <w:color w:val="333333"/>
        </w:rPr>
        <w:t>2. _____________________________                                                       _________________________</w:t>
      </w:r>
    </w:p>
    <w:p/>
    <w:p/>
    <w:p>
      <w:pPr>
        <w:pStyle w:val="5"/>
        <w:tabs>
          <w:tab w:val="left" w:pos="187"/>
        </w:tabs>
        <w:spacing w:line="276" w:lineRule="auto"/>
        <w:jc w:val="center"/>
        <w:rPr>
          <w:rFonts w:ascii="Times New Roman" w:hAnsi="Times New Roman" w:cs="Times New Roman"/>
          <w:b/>
          <w:caps/>
          <w:color w:val="000000"/>
          <w:sz w:val="28"/>
          <w:szCs w:val="24"/>
        </w:rPr>
      </w:pPr>
      <w:r>
        <w:rPr>
          <w:rFonts w:ascii="Times New Roman" w:hAnsi="Times New Roman" w:cs="Times New Roman"/>
          <w:b/>
          <w:caps/>
          <w:color w:val="000000"/>
          <w:sz w:val="28"/>
          <w:szCs w:val="24"/>
        </w:rPr>
        <w:t>B.M.S. College of EngineerinG</w:t>
      </w:r>
    </w:p>
    <w:p>
      <w:pPr>
        <w:pStyle w:val="5"/>
        <w:tabs>
          <w:tab w:val="left" w:pos="187"/>
        </w:tabs>
        <w:spacing w:line="276" w:lineRule="auto"/>
        <w:jc w:val="center"/>
        <w:rPr>
          <w:rFonts w:ascii="Times New Roman" w:hAnsi="Times New Roman" w:cs="Times New Roman"/>
          <w:b/>
          <w:caps/>
          <w:color w:val="000000"/>
          <w:sz w:val="28"/>
          <w:szCs w:val="24"/>
        </w:rPr>
      </w:pPr>
      <w:r>
        <w:rPr>
          <w:rFonts w:ascii="Times New Roman" w:hAnsi="Times New Roman" w:cs="Times New Roman"/>
          <w:b/>
          <w:color w:val="000000"/>
          <w:sz w:val="28"/>
          <w:szCs w:val="24"/>
        </w:rPr>
        <w:t xml:space="preserve"> DEPARTMENT OF COMPUTER SCIENCE AND ENGINEERING</w:t>
      </w:r>
    </w:p>
    <w:p>
      <w:pPr>
        <w:rPr>
          <w:rFonts w:ascii="Times New Roman" w:hAnsi="Times New Roman" w:cs="Times New Roman"/>
          <w:b/>
          <w:color w:val="000000"/>
          <w:sz w:val="24"/>
          <w:szCs w:val="24"/>
        </w:rPr>
      </w:pPr>
    </w:p>
    <w:p>
      <w:pPr>
        <w:pStyle w:val="5"/>
        <w:tabs>
          <w:tab w:val="left" w:pos="187"/>
        </w:tabs>
        <w:jc w:val="center"/>
        <w:rPr>
          <w:rFonts w:ascii="Times New Roman" w:hAnsi="Times New Roman" w:cs="Times New Roman"/>
          <w:b/>
          <w:color w:val="000000"/>
          <w:sz w:val="24"/>
          <w:szCs w:val="24"/>
        </w:rPr>
      </w:pPr>
      <w:r>
        <w:rPr>
          <w:rFonts w:ascii="Times New Roman" w:hAnsi="Times New Roman" w:cs="Times New Roman"/>
          <w:b/>
          <w:color w:val="000000"/>
          <w:sz w:val="24"/>
          <w:szCs w:val="24"/>
        </w:rPr>
        <w:drawing>
          <wp:inline distT="0" distB="0" distL="0" distR="0">
            <wp:extent cx="139065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00826" cy="1334122"/>
                    </a:xfrm>
                    <a:prstGeom prst="rect">
                      <a:avLst/>
                    </a:prstGeom>
                    <a:noFill/>
                    <a:ln>
                      <a:noFill/>
                    </a:ln>
                  </pic:spPr>
                </pic:pic>
              </a:graphicData>
            </a:graphic>
          </wp:inline>
        </w:drawing>
      </w:r>
    </w:p>
    <w:p>
      <w:pPr>
        <w:spacing w:after="120"/>
        <w:jc w:val="center"/>
        <w:rPr>
          <w:rFonts w:ascii="Times New Roman" w:hAnsi="Times New Roman" w:cs="Times New Roman"/>
          <w:b/>
          <w:bCs/>
          <w:color w:val="000000"/>
          <w:sz w:val="24"/>
          <w:szCs w:val="24"/>
        </w:rPr>
      </w:pPr>
    </w:p>
    <w:p>
      <w:pPr>
        <w:spacing w:after="120"/>
        <w:jc w:val="center"/>
        <w:rPr>
          <w:rFonts w:ascii="Times New Roman" w:hAnsi="Times New Roman" w:cs="Times New Roman"/>
          <w:b/>
          <w:bCs/>
          <w:i/>
          <w:color w:val="000000"/>
          <w:sz w:val="24"/>
          <w:szCs w:val="24"/>
        </w:rPr>
      </w:pPr>
      <w:r>
        <w:rPr>
          <w:rFonts w:ascii="Times New Roman" w:hAnsi="Times New Roman" w:cs="Times New Roman"/>
          <w:b/>
          <w:bCs/>
          <w:i/>
          <w:color w:val="000000"/>
          <w:sz w:val="24"/>
          <w:szCs w:val="24"/>
        </w:rPr>
        <w:t>DECALARATION</w:t>
      </w:r>
    </w:p>
    <w:p>
      <w:pPr>
        <w:jc w:val="left"/>
        <w:rPr>
          <w:rFonts w:ascii="Times New Roman" w:hAnsi="Times New Roman" w:cs="Times New Roman"/>
          <w:b/>
          <w:bCs/>
          <w:sz w:val="24"/>
          <w:szCs w:val="24"/>
        </w:rPr>
      </w:pPr>
    </w:p>
    <w:p>
      <w:pPr>
        <w:spacing w:after="160"/>
        <w:jc w:val="left"/>
        <w:rPr>
          <w:rFonts w:ascii="Times New Roman" w:hAnsi="Times New Roman" w:eastAsia="Times New Roman" w:cs="Times New Roman"/>
          <w:b w:val="0"/>
          <w:bCs w:val="0"/>
          <w:i w:val="0"/>
          <w:iCs w:val="0"/>
          <w:color w:val="000000" w:themeColor="text1" w:themeShade="FF" w:themeTint="FF"/>
          <w:sz w:val="24"/>
          <w:szCs w:val="24"/>
          <w:lang w:val="en-US"/>
        </w:rPr>
      </w:pPr>
      <w:r>
        <w:rPr>
          <w:rFonts w:ascii="Times New Roman" w:hAnsi="Times New Roman" w:eastAsia="Times New Roman" w:cs="Times New Roman"/>
          <w:b w:val="0"/>
          <w:bCs w:val="0"/>
          <w:i w:val="0"/>
          <w:iCs w:val="0"/>
          <w:color w:val="000000" w:themeColor="text1" w:themeShade="FF" w:themeTint="FF"/>
          <w:sz w:val="24"/>
          <w:szCs w:val="24"/>
          <w:lang w:val="en-US"/>
        </w:rPr>
        <w:t xml:space="preserve">We, </w:t>
      </w:r>
      <w:r>
        <w:rPr>
          <w:rFonts w:ascii="Times New Roman" w:hAnsi="Times New Roman" w:eastAsia="Times New Roman" w:cs="Times New Roman"/>
          <w:b/>
          <w:bCs/>
          <w:i w:val="0"/>
          <w:iCs w:val="0"/>
          <w:color w:val="000000" w:themeColor="text1" w:themeShade="FF" w:themeTint="FF"/>
          <w:sz w:val="24"/>
          <w:szCs w:val="24"/>
          <w:lang w:val="en-US"/>
        </w:rPr>
        <w:t>Neelesh  Gangopadhyay  (1BM18CS058)</w:t>
      </w:r>
      <w:r>
        <w:rPr>
          <w:rFonts w:ascii="Times New Roman" w:hAnsi="Times New Roman" w:eastAsia="Times New Roman" w:cs="Times New Roman"/>
          <w:b w:val="0"/>
          <w:bCs w:val="0"/>
          <w:i w:val="0"/>
          <w:iCs w:val="0"/>
          <w:color w:val="000000" w:themeColor="text1" w:themeShade="FF" w:themeTint="FF"/>
          <w:sz w:val="24"/>
          <w:szCs w:val="24"/>
          <w:lang w:val="en-US"/>
        </w:rPr>
        <w:t xml:space="preserve">, </w:t>
      </w:r>
      <w:r>
        <w:rPr>
          <w:rFonts w:ascii="Times New Roman" w:hAnsi="Times New Roman" w:eastAsia="Times New Roman" w:cs="Times New Roman"/>
          <w:b/>
          <w:bCs/>
          <w:i w:val="0"/>
          <w:iCs w:val="0"/>
          <w:color w:val="000000" w:themeColor="text1" w:themeShade="FF" w:themeTint="FF"/>
          <w:sz w:val="24"/>
          <w:szCs w:val="24"/>
          <w:lang w:val="en-US"/>
        </w:rPr>
        <w:t xml:space="preserve"> Raghav Mittal (1BM18CS075)</w:t>
      </w:r>
      <w:r>
        <w:rPr>
          <w:rFonts w:ascii="Times New Roman" w:hAnsi="Times New Roman" w:eastAsia="Times New Roman" w:cs="Times New Roman"/>
          <w:b w:val="0"/>
          <w:bCs w:val="0"/>
          <w:i w:val="0"/>
          <w:iCs w:val="0"/>
          <w:color w:val="000000" w:themeColor="text1" w:themeShade="FF" w:themeTint="FF"/>
          <w:sz w:val="24"/>
          <w:szCs w:val="24"/>
          <w:lang w:val="en-US"/>
        </w:rPr>
        <w:t>,</w:t>
      </w:r>
      <w:r>
        <w:rPr>
          <w:rFonts w:ascii="Times New Roman" w:hAnsi="Times New Roman" w:eastAsia="Times New Roman" w:cs="Times New Roman"/>
          <w:b/>
          <w:bCs/>
          <w:i w:val="0"/>
          <w:iCs w:val="0"/>
          <w:color w:val="000000" w:themeColor="text1" w:themeShade="FF" w:themeTint="FF"/>
          <w:sz w:val="24"/>
          <w:szCs w:val="24"/>
          <w:lang w:val="en-US"/>
        </w:rPr>
        <w:t xml:space="preserve"> Mokshith D.V</w:t>
      </w:r>
      <w:r>
        <w:rPr>
          <w:rFonts w:ascii="Times New Roman" w:hAnsi="Times New Roman" w:eastAsia="Times New Roman" w:cs="Times New Roman"/>
          <w:b w:val="0"/>
          <w:bCs w:val="0"/>
          <w:i w:val="0"/>
          <w:iCs w:val="0"/>
          <w:color w:val="000000" w:themeColor="text1" w:themeShade="FF" w:themeTint="FF"/>
          <w:sz w:val="24"/>
          <w:szCs w:val="24"/>
          <w:lang w:val="en-US"/>
        </w:rPr>
        <w:t xml:space="preserve"> (1BM18CS055),  </w:t>
      </w:r>
      <w:r>
        <w:rPr>
          <w:rFonts w:ascii="Times New Roman" w:hAnsi="Times New Roman" w:eastAsia="Times New Roman" w:cs="Times New Roman"/>
          <w:b/>
          <w:bCs/>
          <w:i w:val="0"/>
          <w:iCs w:val="0"/>
          <w:color w:val="000000" w:themeColor="text1" w:themeShade="FF" w:themeTint="FF"/>
          <w:sz w:val="24"/>
          <w:szCs w:val="24"/>
          <w:lang w:val="en-US"/>
        </w:rPr>
        <w:t>Yashaswi</w:t>
      </w:r>
      <w:r>
        <w:rPr>
          <w:rFonts w:ascii="Times New Roman" w:hAnsi="Times New Roman" w:eastAsia="Times New Roman" w:cs="Times New Roman"/>
          <w:b w:val="0"/>
          <w:bCs w:val="0"/>
          <w:i w:val="0"/>
          <w:iCs w:val="0"/>
          <w:color w:val="000000" w:themeColor="text1" w:themeShade="FF" w:themeTint="FF"/>
          <w:sz w:val="24"/>
          <w:szCs w:val="24"/>
          <w:lang w:val="en-US"/>
        </w:rPr>
        <w:t xml:space="preserve">  (1BM18ME190), students of 3</w:t>
      </w:r>
      <w:r>
        <w:rPr>
          <w:rFonts w:ascii="Times New Roman" w:hAnsi="Times New Roman" w:eastAsia="Times New Roman" w:cs="Times New Roman"/>
          <w:b w:val="0"/>
          <w:bCs w:val="0"/>
          <w:i w:val="0"/>
          <w:iCs w:val="0"/>
          <w:color w:val="000000" w:themeColor="text1" w:themeShade="FF" w:themeTint="FF"/>
          <w:sz w:val="24"/>
          <w:szCs w:val="24"/>
          <w:vertAlign w:val="superscript"/>
          <w:lang w:val="en-US"/>
        </w:rPr>
        <w:t>rd</w:t>
      </w:r>
      <w:r>
        <w:rPr>
          <w:rFonts w:ascii="Times New Roman" w:hAnsi="Times New Roman" w:eastAsia="Times New Roman" w:cs="Times New Roman"/>
          <w:b w:val="0"/>
          <w:bCs w:val="0"/>
          <w:i w:val="0"/>
          <w:iCs w:val="0"/>
          <w:color w:val="000000" w:themeColor="text1" w:themeShade="FF" w:themeTint="FF"/>
          <w:sz w:val="24"/>
          <w:szCs w:val="24"/>
          <w:lang w:val="en-US"/>
        </w:rPr>
        <w:t xml:space="preserve">  Semester, B.E, Department of Computer Science and Engineering, BMS College of Engineering, Bangalore, hereby declare that, this  Project Work-1 entitled "Project Title" has been carried out by us under the guidance of</w:t>
      </w:r>
      <w:r>
        <w:rPr>
          <w:rFonts w:ascii="Times New Roman" w:hAnsi="Times New Roman" w:eastAsia="Times New Roman" w:cs="Times New Roman"/>
          <w:b/>
          <w:bCs/>
          <w:i w:val="0"/>
          <w:iCs w:val="0"/>
          <w:color w:val="000000" w:themeColor="text1" w:themeShade="FF" w:themeTint="FF"/>
          <w:sz w:val="24"/>
          <w:szCs w:val="24"/>
          <w:lang w:val="en-US"/>
        </w:rPr>
        <w:t xml:space="preserve"> Prof. Sheetal V A</w:t>
      </w:r>
      <w:r>
        <w:rPr>
          <w:rFonts w:ascii="Times New Roman" w:hAnsi="Times New Roman" w:eastAsia="Times New Roman" w:cs="Times New Roman"/>
          <w:b w:val="0"/>
          <w:bCs w:val="0"/>
          <w:i w:val="0"/>
          <w:iCs w:val="0"/>
          <w:color w:val="000000" w:themeColor="text1" w:themeShade="FF" w:themeTint="FF"/>
          <w:sz w:val="24"/>
          <w:szCs w:val="24"/>
          <w:lang w:val="en-US"/>
        </w:rPr>
        <w:t xml:space="preserve">, Assistant Professor, Department of CSE, BMS College of Engineering,  Bangalore during the academic semester Aug-Dec 2019.  </w:t>
      </w:r>
    </w:p>
    <w:p>
      <w:pPr>
        <w:spacing w:after="160"/>
        <w:jc w:val="left"/>
        <w:rPr>
          <w:rFonts w:ascii="Times New Roman" w:hAnsi="Times New Roman" w:eastAsia="Times New Roman" w:cs="Times New Roman"/>
          <w:b w:val="0"/>
          <w:bCs w:val="0"/>
          <w:i w:val="0"/>
          <w:iCs w:val="0"/>
          <w:color w:val="000000" w:themeColor="text1" w:themeShade="FF" w:themeTint="FF"/>
          <w:sz w:val="24"/>
          <w:szCs w:val="24"/>
          <w:lang w:val="en-US"/>
        </w:rPr>
      </w:pPr>
    </w:p>
    <w:p>
      <w:pPr>
        <w:spacing w:after="160"/>
        <w:jc w:val="both"/>
        <w:rPr>
          <w:rFonts w:ascii="Times New Roman" w:hAnsi="Times New Roman" w:eastAsia="Times New Roman" w:cs="Times New Roman"/>
          <w:b w:val="0"/>
          <w:bCs w:val="0"/>
          <w:i w:val="0"/>
          <w:iCs w:val="0"/>
          <w:color w:val="000000" w:themeColor="text1" w:themeShade="FF" w:themeTint="FF"/>
          <w:sz w:val="24"/>
          <w:szCs w:val="24"/>
          <w:lang w:val="en-US"/>
        </w:rPr>
      </w:pPr>
      <w:r>
        <w:rPr>
          <w:rFonts w:ascii="Times New Roman" w:hAnsi="Times New Roman" w:eastAsia="Times New Roman" w:cs="Times New Roman"/>
          <w:b w:val="0"/>
          <w:bCs w:val="0"/>
          <w:i w:val="0"/>
          <w:iCs w:val="0"/>
          <w:color w:val="000000" w:themeColor="text1" w:themeShade="FF" w:themeTint="FF"/>
          <w:sz w:val="24"/>
          <w:szCs w:val="24"/>
          <w:lang w:val="en-US"/>
        </w:rPr>
        <w:t>We also declare that to the best of our knowledge and belief, the development reported here is not from part of any other report by any other students.</w:t>
      </w:r>
    </w:p>
    <w:p>
      <w:pPr>
        <w:spacing w:after="160"/>
        <w:jc w:val="both"/>
        <w:rPr>
          <w:rFonts w:ascii="Times New Roman" w:hAnsi="Times New Roman" w:eastAsia="Times New Roman" w:cs="Times New Roman"/>
          <w:b w:val="0"/>
          <w:bCs w:val="0"/>
          <w:i w:val="0"/>
          <w:iCs w:val="0"/>
          <w:color w:val="000000" w:themeColor="text1" w:themeShade="FF" w:themeTint="FF"/>
          <w:sz w:val="24"/>
          <w:szCs w:val="24"/>
          <w:lang w:val="en-US"/>
        </w:rPr>
      </w:pPr>
    </w:p>
    <w:p>
      <w:pPr>
        <w:spacing w:after="160"/>
        <w:jc w:val="both"/>
        <w:rPr>
          <w:rFonts w:ascii="Times New Roman" w:hAnsi="Times New Roman" w:eastAsia="Times New Roman" w:cs="Times New Roman"/>
          <w:b w:val="0"/>
          <w:bCs w:val="0"/>
          <w:i w:val="0"/>
          <w:iCs w:val="0"/>
          <w:color w:val="000000" w:themeColor="text1" w:themeShade="FF" w:themeTint="FF"/>
          <w:sz w:val="24"/>
          <w:szCs w:val="24"/>
          <w:lang w:val="en-US"/>
        </w:rPr>
      </w:pPr>
      <w:r>
        <w:rPr>
          <w:rFonts w:ascii="Times New Roman" w:hAnsi="Times New Roman" w:eastAsia="Times New Roman" w:cs="Times New Roman"/>
          <w:b w:val="0"/>
          <w:bCs w:val="0"/>
          <w:i w:val="0"/>
          <w:iCs w:val="0"/>
          <w:color w:val="000000" w:themeColor="text1" w:themeShade="FF" w:themeTint="FF"/>
          <w:sz w:val="24"/>
          <w:szCs w:val="24"/>
          <w:lang w:val="en-US"/>
        </w:rPr>
        <w:t>Name</w:t>
      </w:r>
      <w:r>
        <w:tab/>
      </w:r>
      <w:r>
        <w:tab/>
      </w:r>
      <w:r>
        <w:tab/>
      </w:r>
      <w:r>
        <w:tab/>
      </w:r>
      <w:r>
        <w:tab/>
      </w:r>
      <w:r>
        <w:rPr>
          <w:rFonts w:ascii="Times New Roman" w:hAnsi="Times New Roman" w:eastAsia="Times New Roman" w:cs="Times New Roman"/>
          <w:b w:val="0"/>
          <w:bCs w:val="0"/>
          <w:i w:val="0"/>
          <w:iCs w:val="0"/>
          <w:color w:val="000000" w:themeColor="text1" w:themeShade="FF" w:themeTint="FF"/>
          <w:sz w:val="24"/>
          <w:szCs w:val="24"/>
          <w:lang w:val="en-US"/>
        </w:rPr>
        <w:t xml:space="preserve">                                                   Signature</w:t>
      </w:r>
    </w:p>
    <w:p>
      <w:pPr>
        <w:spacing w:after="160"/>
        <w:jc w:val="both"/>
        <w:rPr>
          <w:rFonts w:ascii="Times New Roman" w:hAnsi="Times New Roman" w:eastAsia="Times New Roman" w:cs="Times New Roman"/>
          <w:b w:val="0"/>
          <w:bCs w:val="0"/>
          <w:i w:val="0"/>
          <w:iCs w:val="0"/>
          <w:color w:val="000000" w:themeColor="text1" w:themeShade="FF" w:themeTint="FF"/>
          <w:sz w:val="24"/>
          <w:szCs w:val="24"/>
          <w:lang w:val="en-US"/>
        </w:rPr>
      </w:pPr>
      <w:r>
        <w:rPr>
          <w:rFonts w:ascii="Times New Roman" w:hAnsi="Times New Roman" w:eastAsia="Times New Roman" w:cs="Times New Roman"/>
          <w:b w:val="0"/>
          <w:bCs w:val="0"/>
          <w:i w:val="0"/>
          <w:iCs w:val="0"/>
          <w:color w:val="000000" w:themeColor="text1" w:themeShade="FF" w:themeTint="FF"/>
          <w:sz w:val="24"/>
          <w:szCs w:val="24"/>
          <w:lang w:val="en-US"/>
        </w:rPr>
        <w:t xml:space="preserve">Neelesh Gangopadhyay (1BM18CS058)      </w:t>
      </w:r>
    </w:p>
    <w:p>
      <w:pPr>
        <w:spacing w:after="160"/>
        <w:jc w:val="both"/>
        <w:rPr>
          <w:rFonts w:ascii="Times New Roman" w:hAnsi="Times New Roman" w:eastAsia="Times New Roman" w:cs="Times New Roman"/>
          <w:b w:val="0"/>
          <w:bCs w:val="0"/>
          <w:i w:val="0"/>
          <w:iCs w:val="0"/>
          <w:color w:val="000000" w:themeColor="text1" w:themeShade="FF" w:themeTint="FF"/>
          <w:sz w:val="24"/>
          <w:szCs w:val="24"/>
          <w:lang w:val="en-US"/>
        </w:rPr>
      </w:pPr>
      <w:r>
        <w:rPr>
          <w:rFonts w:ascii="Times New Roman" w:hAnsi="Times New Roman" w:eastAsia="Times New Roman" w:cs="Times New Roman"/>
          <w:b w:val="0"/>
          <w:bCs w:val="0"/>
          <w:i w:val="0"/>
          <w:iCs w:val="0"/>
          <w:color w:val="000000" w:themeColor="text1" w:themeShade="FF" w:themeTint="FF"/>
          <w:sz w:val="24"/>
          <w:szCs w:val="24"/>
          <w:lang w:val="en-US"/>
        </w:rPr>
        <w:t xml:space="preserve">Raghav Mittal(1BM18CS075) </w:t>
      </w:r>
    </w:p>
    <w:p>
      <w:pPr>
        <w:spacing w:after="160"/>
        <w:jc w:val="both"/>
        <w:rPr>
          <w:rFonts w:ascii="Times New Roman" w:hAnsi="Times New Roman" w:eastAsia="Times New Roman" w:cs="Times New Roman"/>
          <w:b w:val="0"/>
          <w:bCs w:val="0"/>
          <w:i w:val="0"/>
          <w:iCs w:val="0"/>
          <w:color w:val="000000" w:themeColor="text1" w:themeShade="FF" w:themeTint="FF"/>
          <w:sz w:val="24"/>
          <w:szCs w:val="24"/>
          <w:lang w:val="en-US"/>
        </w:rPr>
      </w:pPr>
      <w:r>
        <w:rPr>
          <w:rFonts w:ascii="Times New Roman" w:hAnsi="Times New Roman" w:eastAsia="Times New Roman" w:cs="Times New Roman"/>
          <w:b w:val="0"/>
          <w:bCs w:val="0"/>
          <w:i w:val="0"/>
          <w:iCs w:val="0"/>
          <w:color w:val="000000" w:themeColor="text1" w:themeShade="FF" w:themeTint="FF"/>
          <w:sz w:val="24"/>
          <w:szCs w:val="24"/>
          <w:lang w:val="en-US"/>
        </w:rPr>
        <w:t>Mokshith D.V(1BM18CS055)</w:t>
      </w:r>
    </w:p>
    <w:p>
      <w:pPr>
        <w:spacing w:after="160"/>
        <w:jc w:val="both"/>
        <w:rPr>
          <w:rFonts w:ascii="Times New Roman" w:hAnsi="Times New Roman" w:eastAsia="Times New Roman" w:cs="Times New Roman"/>
          <w:b w:val="0"/>
          <w:bCs w:val="0"/>
          <w:i w:val="0"/>
          <w:iCs w:val="0"/>
          <w:color w:val="000000" w:themeColor="text1" w:themeShade="FF" w:themeTint="FF"/>
          <w:sz w:val="24"/>
          <w:szCs w:val="24"/>
          <w:lang w:val="en-US"/>
        </w:rPr>
      </w:pPr>
      <w:r>
        <w:rPr>
          <w:rFonts w:ascii="Times New Roman" w:hAnsi="Times New Roman" w:eastAsia="Times New Roman" w:cs="Times New Roman"/>
          <w:b w:val="0"/>
          <w:bCs w:val="0"/>
          <w:i w:val="0"/>
          <w:iCs w:val="0"/>
          <w:color w:val="000000" w:themeColor="text1" w:themeShade="FF" w:themeTint="FF"/>
          <w:sz w:val="24"/>
          <w:szCs w:val="24"/>
          <w:lang w:val="en-US"/>
        </w:rPr>
        <w:t>Yashaswi R(1BM18ME190)</w:t>
      </w:r>
    </w:p>
    <w:p>
      <w:pPr>
        <w:jc w:val="both"/>
        <w:rPr>
          <w:rFonts w:ascii="Times New Roman" w:hAnsi="Times New Roman" w:cs="Times New Roman"/>
          <w:sz w:val="24"/>
          <w:szCs w:val="24"/>
        </w:rPr>
      </w:pPr>
    </w:p>
    <w:p>
      <w:pPr>
        <w:pStyle w:val="18"/>
        <w:jc w:val="center"/>
        <w:rPr>
          <w:b/>
          <w:bCs/>
          <w:sz w:val="36"/>
          <w:szCs w:val="28"/>
        </w:rPr>
      </w:pPr>
    </w:p>
    <w:p>
      <w:pPr>
        <w:pStyle w:val="18"/>
        <w:jc w:val="center"/>
        <w:rPr>
          <w:b/>
          <w:bCs/>
          <w:sz w:val="36"/>
          <w:szCs w:val="28"/>
        </w:rPr>
      </w:pPr>
    </w:p>
    <w:p>
      <w:pPr>
        <w:pStyle w:val="18"/>
        <w:jc w:val="center"/>
        <w:rPr>
          <w:b/>
          <w:bCs/>
          <w:sz w:val="36"/>
          <w:szCs w:val="28"/>
        </w:rPr>
      </w:pPr>
    </w:p>
    <w:p>
      <w:pPr>
        <w:pStyle w:val="18"/>
        <w:jc w:val="center"/>
        <w:rPr>
          <w:b/>
          <w:bCs/>
          <w:sz w:val="36"/>
          <w:szCs w:val="28"/>
        </w:rPr>
      </w:pPr>
    </w:p>
    <w:p>
      <w:pPr>
        <w:pStyle w:val="18"/>
        <w:jc w:val="center"/>
        <w:rPr>
          <w:b/>
          <w:bCs/>
          <w:sz w:val="36"/>
          <w:szCs w:val="28"/>
        </w:rPr>
      </w:pPr>
      <w:r>
        <w:rPr>
          <w:b/>
          <w:bCs/>
          <w:sz w:val="36"/>
          <w:szCs w:val="28"/>
        </w:rPr>
        <w:t>TABLE OF CONTENTS</w:t>
      </w:r>
    </w:p>
    <w:p>
      <w:pPr>
        <w:pStyle w:val="18"/>
        <w:jc w:val="center"/>
        <w:rPr>
          <w:b/>
          <w:bCs/>
          <w:sz w:val="36"/>
          <w:szCs w:val="28"/>
        </w:rPr>
      </w:pPr>
    </w:p>
    <w:tbl>
      <w:tblPr>
        <w:tblStyle w:val="11"/>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9"/>
        <w:gridCol w:w="6516"/>
        <w:gridCol w:w="1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tcPr>
          <w:p>
            <w:pPr>
              <w:pStyle w:val="18"/>
              <w:jc w:val="center"/>
              <w:rPr>
                <w:b/>
                <w:bCs/>
                <w:sz w:val="23"/>
                <w:szCs w:val="23"/>
              </w:rPr>
            </w:pPr>
            <w:r>
              <w:rPr>
                <w:b/>
                <w:bCs/>
                <w:sz w:val="23"/>
                <w:szCs w:val="23"/>
              </w:rPr>
              <w:t>CHAPTER NO.</w:t>
            </w:r>
          </w:p>
        </w:tc>
        <w:tc>
          <w:tcPr>
            <w:tcW w:w="6516" w:type="dxa"/>
            <w:tcBorders>
              <w:top w:val="single" w:color="auto" w:sz="4" w:space="0"/>
              <w:left w:val="single" w:color="auto" w:sz="4" w:space="0"/>
              <w:bottom w:val="single" w:color="auto" w:sz="4" w:space="0"/>
              <w:right w:val="single" w:color="auto" w:sz="4" w:space="0"/>
            </w:tcBorders>
          </w:tcPr>
          <w:p>
            <w:pPr>
              <w:pStyle w:val="18"/>
              <w:jc w:val="center"/>
              <w:rPr>
                <w:b/>
                <w:bCs/>
                <w:sz w:val="23"/>
                <w:szCs w:val="23"/>
              </w:rPr>
            </w:pPr>
            <w:r>
              <w:rPr>
                <w:b/>
                <w:bCs/>
                <w:sz w:val="23"/>
                <w:szCs w:val="23"/>
              </w:rPr>
              <w:t>TITLE</w:t>
            </w:r>
          </w:p>
        </w:tc>
        <w:tc>
          <w:tcPr>
            <w:tcW w:w="1541" w:type="dxa"/>
            <w:tcBorders>
              <w:top w:val="single" w:color="auto" w:sz="4" w:space="0"/>
              <w:left w:val="single" w:color="auto" w:sz="4" w:space="0"/>
              <w:bottom w:val="single" w:color="auto" w:sz="4" w:space="0"/>
              <w:right w:val="single" w:color="auto" w:sz="4" w:space="0"/>
            </w:tcBorders>
          </w:tcPr>
          <w:p>
            <w:pPr>
              <w:pStyle w:val="18"/>
              <w:jc w:val="center"/>
              <w:rPr>
                <w:b/>
                <w:bCs/>
                <w:sz w:val="23"/>
                <w:szCs w:val="23"/>
              </w:rPr>
            </w:pPr>
            <w:r>
              <w:rPr>
                <w:b/>
                <w:bCs/>
                <w:sz w:val="23"/>
                <w:szCs w:val="23"/>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tcPr>
          <w:p>
            <w:pPr>
              <w:pStyle w:val="18"/>
              <w:rPr>
                <w:bCs/>
                <w:sz w:val="23"/>
                <w:szCs w:val="23"/>
              </w:rPr>
            </w:pPr>
            <w:r>
              <w:rPr>
                <w:bCs/>
                <w:sz w:val="23"/>
                <w:szCs w:val="23"/>
              </w:rPr>
              <w:t>1</w:t>
            </w:r>
          </w:p>
        </w:tc>
        <w:tc>
          <w:tcPr>
            <w:tcW w:w="6516" w:type="dxa"/>
            <w:tcBorders>
              <w:top w:val="single" w:color="auto" w:sz="4" w:space="0"/>
              <w:left w:val="single" w:color="auto" w:sz="4" w:space="0"/>
              <w:bottom w:val="single" w:color="auto" w:sz="4" w:space="0"/>
              <w:right w:val="single" w:color="auto" w:sz="4" w:space="0"/>
            </w:tcBorders>
          </w:tcPr>
          <w:p>
            <w:pPr>
              <w:pStyle w:val="18"/>
              <w:rPr>
                <w:bCs/>
                <w:sz w:val="23"/>
                <w:szCs w:val="23"/>
              </w:rPr>
            </w:pPr>
            <w:r>
              <w:rPr>
                <w:b/>
                <w:color w:val="auto"/>
                <w:szCs w:val="22"/>
              </w:rPr>
              <w:t>Introduction</w:t>
            </w:r>
          </w:p>
        </w:tc>
        <w:tc>
          <w:tcPr>
            <w:tcW w:w="1541" w:type="dxa"/>
            <w:tcBorders>
              <w:top w:val="single" w:color="auto" w:sz="4" w:space="0"/>
              <w:left w:val="single" w:color="auto" w:sz="4" w:space="0"/>
              <w:bottom w:val="single" w:color="auto" w:sz="4" w:space="0"/>
              <w:right w:val="single" w:color="auto" w:sz="4" w:space="0"/>
            </w:tcBorders>
          </w:tcPr>
          <w:p>
            <w:pPr>
              <w:pStyle w:val="18"/>
              <w:jc w:val="center"/>
              <w:rPr>
                <w:bCs/>
                <w:sz w:val="23"/>
                <w:szCs w:val="23"/>
              </w:rPr>
            </w:pPr>
            <w:r>
              <w:rPr>
                <w:bCs/>
                <w:sz w:val="23"/>
                <w:szCs w:val="23"/>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tcPr>
          <w:p>
            <w:pPr>
              <w:pStyle w:val="18"/>
              <w:rPr>
                <w:bCs/>
                <w:sz w:val="23"/>
                <w:szCs w:val="23"/>
              </w:rPr>
            </w:pPr>
            <w:r>
              <w:rPr>
                <w:bCs/>
                <w:sz w:val="23"/>
                <w:szCs w:val="23"/>
              </w:rPr>
              <w:t>1.1</w:t>
            </w:r>
          </w:p>
        </w:tc>
        <w:tc>
          <w:tcPr>
            <w:tcW w:w="6516"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cs="Times New Roman"/>
                <w:sz w:val="24"/>
              </w:rPr>
            </w:pPr>
            <w:r>
              <w:rPr>
                <w:rFonts w:ascii="Times New Roman" w:hAnsi="Times New Roman" w:cs="Times New Roman"/>
                <w:sz w:val="24"/>
              </w:rPr>
              <w:t>Overview</w:t>
            </w:r>
          </w:p>
        </w:tc>
        <w:tc>
          <w:tcPr>
            <w:tcW w:w="1541" w:type="dxa"/>
            <w:tcBorders>
              <w:top w:val="single" w:color="auto" w:sz="4" w:space="0"/>
              <w:left w:val="single" w:color="auto" w:sz="4" w:space="0"/>
              <w:bottom w:val="single" w:color="auto" w:sz="4" w:space="0"/>
              <w:right w:val="single" w:color="auto" w:sz="4" w:space="0"/>
            </w:tcBorders>
          </w:tcPr>
          <w:p>
            <w:pPr>
              <w:pStyle w:val="18"/>
              <w:jc w:val="center"/>
              <w:rPr>
                <w:bCs/>
                <w:sz w:val="23"/>
                <w:szCs w:val="23"/>
              </w:rPr>
            </w:pPr>
            <w:r>
              <w:rPr>
                <w:bCs/>
                <w:sz w:val="23"/>
                <w:szCs w:val="23"/>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tcPr>
          <w:p>
            <w:pPr>
              <w:spacing w:after="0"/>
            </w:pPr>
            <w:r>
              <w:t>1.2</w:t>
            </w:r>
          </w:p>
        </w:tc>
        <w:tc>
          <w:tcPr>
            <w:tcW w:w="6516"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cs="Times New Roman"/>
                <w:sz w:val="24"/>
              </w:rPr>
            </w:pPr>
            <w:r>
              <w:rPr>
                <w:rFonts w:ascii="Times New Roman" w:hAnsi="Times New Roman" w:cs="Times New Roman"/>
                <w:sz w:val="24"/>
              </w:rPr>
              <w:t>Motivation</w:t>
            </w:r>
          </w:p>
        </w:tc>
        <w:tc>
          <w:tcPr>
            <w:tcW w:w="1541" w:type="dxa"/>
            <w:tcBorders>
              <w:top w:val="single" w:color="auto" w:sz="4" w:space="0"/>
              <w:left w:val="single" w:color="auto" w:sz="4" w:space="0"/>
              <w:bottom w:val="single" w:color="auto" w:sz="4" w:space="0"/>
              <w:right w:val="single" w:color="auto" w:sz="4" w:space="0"/>
            </w:tcBorders>
          </w:tcPr>
          <w:p>
            <w:pPr>
              <w:pStyle w:val="18"/>
              <w:jc w:val="center"/>
              <w:rPr>
                <w:bCs/>
                <w:sz w:val="23"/>
                <w:szCs w:val="23"/>
              </w:rPr>
            </w:pPr>
            <w:r>
              <w:rPr>
                <w:bCs/>
                <w:sz w:val="23"/>
                <w:szCs w:val="23"/>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tcPr>
          <w:p>
            <w:pPr>
              <w:pStyle w:val="18"/>
              <w:rPr>
                <w:bCs/>
                <w:sz w:val="23"/>
                <w:szCs w:val="23"/>
              </w:rPr>
            </w:pPr>
            <w:r>
              <w:rPr>
                <w:bCs/>
                <w:sz w:val="23"/>
                <w:szCs w:val="23"/>
              </w:rPr>
              <w:t>2</w:t>
            </w:r>
          </w:p>
        </w:tc>
        <w:tc>
          <w:tcPr>
            <w:tcW w:w="6516" w:type="dxa"/>
            <w:tcBorders>
              <w:top w:val="single" w:color="auto" w:sz="4" w:space="0"/>
              <w:left w:val="single" w:color="auto" w:sz="4" w:space="0"/>
              <w:bottom w:val="single" w:color="auto" w:sz="4" w:space="0"/>
              <w:right w:val="single" w:color="auto" w:sz="4" w:space="0"/>
            </w:tcBorders>
          </w:tcPr>
          <w:p>
            <w:pPr>
              <w:spacing w:after="0"/>
              <w:rPr>
                <w:bCs/>
                <w:sz w:val="23"/>
                <w:szCs w:val="23"/>
              </w:rPr>
            </w:pPr>
            <w:r>
              <w:rPr>
                <w:rFonts w:ascii="Times New Roman" w:hAnsi="Times New Roman" w:cs="Times New Roman"/>
                <w:b/>
                <w:sz w:val="24"/>
              </w:rPr>
              <w:t>Software Requirement Specification</w:t>
            </w:r>
          </w:p>
        </w:tc>
        <w:tc>
          <w:tcPr>
            <w:tcW w:w="1541" w:type="dxa"/>
            <w:tcBorders>
              <w:top w:val="single" w:color="auto" w:sz="4" w:space="0"/>
              <w:left w:val="single" w:color="auto" w:sz="4" w:space="0"/>
              <w:bottom w:val="single" w:color="auto" w:sz="4" w:space="0"/>
              <w:right w:val="single" w:color="auto" w:sz="4" w:space="0"/>
            </w:tcBorders>
          </w:tcPr>
          <w:p>
            <w:pPr>
              <w:pStyle w:val="18"/>
              <w:jc w:val="center"/>
              <w:rPr>
                <w:bCs/>
                <w:sz w:val="23"/>
                <w:szCs w:val="23"/>
              </w:rPr>
            </w:pPr>
            <w:r>
              <w:rPr>
                <w:bCs/>
                <w:sz w:val="23"/>
                <w:szCs w:val="23"/>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tcPr>
          <w:p>
            <w:pPr>
              <w:pStyle w:val="18"/>
              <w:rPr>
                <w:bCs/>
                <w:sz w:val="23"/>
                <w:szCs w:val="23"/>
              </w:rPr>
            </w:pPr>
            <w:r>
              <w:rPr>
                <w:bCs/>
                <w:sz w:val="23"/>
                <w:szCs w:val="23"/>
              </w:rPr>
              <w:t>2.1</w:t>
            </w:r>
          </w:p>
        </w:tc>
        <w:tc>
          <w:tcPr>
            <w:tcW w:w="6516" w:type="dxa"/>
            <w:tcBorders>
              <w:top w:val="single" w:color="auto" w:sz="4" w:space="0"/>
              <w:left w:val="single" w:color="auto" w:sz="4" w:space="0"/>
              <w:bottom w:val="single" w:color="auto" w:sz="4" w:space="0"/>
              <w:right w:val="single" w:color="auto" w:sz="4" w:space="0"/>
            </w:tcBorders>
          </w:tcPr>
          <w:p>
            <w:pPr>
              <w:spacing w:after="0"/>
              <w:rPr>
                <w:bCs/>
                <w:sz w:val="23"/>
                <w:szCs w:val="23"/>
              </w:rPr>
            </w:pPr>
            <w:r>
              <w:rPr>
                <w:rFonts w:ascii="Times New Roman" w:hAnsi="Times New Roman" w:cs="Times New Roman"/>
                <w:sz w:val="24"/>
              </w:rPr>
              <w:t>Hardware Requirements</w:t>
            </w:r>
          </w:p>
        </w:tc>
        <w:tc>
          <w:tcPr>
            <w:tcW w:w="1541" w:type="dxa"/>
            <w:tcBorders>
              <w:top w:val="single" w:color="auto" w:sz="4" w:space="0"/>
              <w:left w:val="single" w:color="auto" w:sz="4" w:space="0"/>
              <w:bottom w:val="single" w:color="auto" w:sz="4" w:space="0"/>
              <w:right w:val="single" w:color="auto" w:sz="4" w:space="0"/>
            </w:tcBorders>
          </w:tcPr>
          <w:p>
            <w:pPr>
              <w:pStyle w:val="18"/>
              <w:jc w:val="center"/>
              <w:rPr>
                <w:bCs/>
                <w:sz w:val="23"/>
                <w:szCs w:val="23"/>
              </w:rPr>
            </w:pPr>
            <w:r>
              <w:rPr>
                <w:bCs/>
                <w:sz w:val="23"/>
                <w:szCs w:val="23"/>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tcPr>
          <w:p>
            <w:pPr>
              <w:pStyle w:val="18"/>
              <w:rPr>
                <w:bCs/>
                <w:sz w:val="23"/>
                <w:szCs w:val="23"/>
              </w:rPr>
            </w:pPr>
            <w:r>
              <w:rPr>
                <w:bCs/>
                <w:sz w:val="23"/>
                <w:szCs w:val="23"/>
              </w:rPr>
              <w:t>2.2</w:t>
            </w:r>
          </w:p>
        </w:tc>
        <w:tc>
          <w:tcPr>
            <w:tcW w:w="6516"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cs="Times New Roman"/>
                <w:sz w:val="24"/>
              </w:rPr>
            </w:pPr>
            <w:r>
              <w:rPr>
                <w:rFonts w:ascii="Times New Roman" w:hAnsi="Times New Roman" w:cs="Times New Roman"/>
                <w:sz w:val="24"/>
              </w:rPr>
              <w:t>Software Requirements</w:t>
            </w:r>
          </w:p>
        </w:tc>
        <w:tc>
          <w:tcPr>
            <w:tcW w:w="1541" w:type="dxa"/>
            <w:tcBorders>
              <w:top w:val="single" w:color="auto" w:sz="4" w:space="0"/>
              <w:left w:val="single" w:color="auto" w:sz="4" w:space="0"/>
              <w:bottom w:val="single" w:color="auto" w:sz="4" w:space="0"/>
              <w:right w:val="single" w:color="auto" w:sz="4" w:space="0"/>
            </w:tcBorders>
          </w:tcPr>
          <w:p>
            <w:pPr>
              <w:pStyle w:val="18"/>
              <w:jc w:val="center"/>
              <w:rPr>
                <w:bCs/>
                <w:sz w:val="23"/>
                <w:szCs w:val="23"/>
              </w:rPr>
            </w:pPr>
            <w:r>
              <w:rPr>
                <w:bCs/>
                <w:sz w:val="23"/>
                <w:szCs w:val="23"/>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tcPr>
          <w:p>
            <w:pPr>
              <w:pStyle w:val="18"/>
              <w:rPr>
                <w:bCs/>
                <w:sz w:val="23"/>
                <w:szCs w:val="23"/>
              </w:rPr>
            </w:pPr>
            <w:r>
              <w:rPr>
                <w:bCs/>
                <w:sz w:val="23"/>
                <w:szCs w:val="23"/>
              </w:rPr>
              <w:t>3</w:t>
            </w:r>
          </w:p>
        </w:tc>
        <w:tc>
          <w:tcPr>
            <w:tcW w:w="6516"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cs="Times New Roman"/>
                <w:sz w:val="24"/>
              </w:rPr>
            </w:pPr>
            <w:r>
              <w:rPr>
                <w:rFonts w:ascii="Times New Roman" w:hAnsi="Times New Roman" w:cs="Times New Roman"/>
                <w:b/>
                <w:sz w:val="24"/>
              </w:rPr>
              <w:t>User Interface Design</w:t>
            </w:r>
          </w:p>
        </w:tc>
        <w:tc>
          <w:tcPr>
            <w:tcW w:w="1541" w:type="dxa"/>
            <w:tcBorders>
              <w:top w:val="single" w:color="auto" w:sz="4" w:space="0"/>
              <w:left w:val="single" w:color="auto" w:sz="4" w:space="0"/>
              <w:bottom w:val="single" w:color="auto" w:sz="4" w:space="0"/>
              <w:right w:val="single" w:color="auto" w:sz="4" w:space="0"/>
            </w:tcBorders>
          </w:tcPr>
          <w:p>
            <w:pPr>
              <w:pStyle w:val="18"/>
              <w:jc w:val="center"/>
              <w:rPr>
                <w:bCs/>
                <w:sz w:val="23"/>
                <w:szCs w:val="23"/>
              </w:rPr>
            </w:pPr>
            <w:r>
              <w:rPr>
                <w:bCs/>
                <w:sz w:val="23"/>
                <w:szCs w:val="23"/>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tcPr>
          <w:p>
            <w:pPr>
              <w:pStyle w:val="18"/>
              <w:rPr>
                <w:bCs/>
                <w:sz w:val="23"/>
                <w:szCs w:val="23"/>
              </w:rPr>
            </w:pPr>
            <w:r>
              <w:rPr>
                <w:bCs/>
                <w:sz w:val="23"/>
                <w:szCs w:val="23"/>
              </w:rPr>
              <w:t>3.1</w:t>
            </w:r>
          </w:p>
        </w:tc>
        <w:tc>
          <w:tcPr>
            <w:tcW w:w="6516"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cs="Times New Roman"/>
                <w:sz w:val="24"/>
              </w:rPr>
            </w:pPr>
            <w:r>
              <w:rPr>
                <w:rFonts w:ascii="Times New Roman" w:hAnsi="Times New Roman" w:cs="Times New Roman"/>
                <w:sz w:val="24"/>
              </w:rPr>
              <w:t>Login screen</w:t>
            </w:r>
          </w:p>
        </w:tc>
        <w:tc>
          <w:tcPr>
            <w:tcW w:w="1541" w:type="dxa"/>
            <w:tcBorders>
              <w:top w:val="single" w:color="auto" w:sz="4" w:space="0"/>
              <w:left w:val="single" w:color="auto" w:sz="4" w:space="0"/>
              <w:bottom w:val="single" w:color="auto" w:sz="4" w:space="0"/>
              <w:right w:val="single" w:color="auto" w:sz="4" w:space="0"/>
            </w:tcBorders>
          </w:tcPr>
          <w:p>
            <w:pPr>
              <w:pStyle w:val="18"/>
              <w:jc w:val="center"/>
              <w:rPr>
                <w:bCs/>
                <w:sz w:val="23"/>
                <w:szCs w:val="23"/>
              </w:rPr>
            </w:pPr>
            <w:r>
              <w:rPr>
                <w:bCs/>
                <w:sz w:val="23"/>
                <w:szCs w:val="23"/>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tcPr>
          <w:p>
            <w:pPr>
              <w:pStyle w:val="18"/>
              <w:rPr>
                <w:bCs/>
                <w:sz w:val="23"/>
                <w:szCs w:val="23"/>
              </w:rPr>
            </w:pPr>
            <w:r>
              <w:rPr>
                <w:bCs/>
                <w:sz w:val="23"/>
                <w:szCs w:val="23"/>
              </w:rPr>
              <w:t>3.2</w:t>
            </w:r>
          </w:p>
        </w:tc>
        <w:tc>
          <w:tcPr>
            <w:tcW w:w="6516"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cs="Times New Roman"/>
                <w:sz w:val="24"/>
              </w:rPr>
            </w:pPr>
            <w:r>
              <w:rPr>
                <w:rFonts w:ascii="Times New Roman" w:hAnsi="Times New Roman" w:cs="Times New Roman"/>
                <w:sz w:val="24"/>
              </w:rPr>
              <w:t>Home Page</w:t>
            </w:r>
          </w:p>
        </w:tc>
        <w:tc>
          <w:tcPr>
            <w:tcW w:w="1541" w:type="dxa"/>
            <w:tcBorders>
              <w:top w:val="single" w:color="auto" w:sz="4" w:space="0"/>
              <w:left w:val="single" w:color="auto" w:sz="4" w:space="0"/>
              <w:bottom w:val="single" w:color="auto" w:sz="4" w:space="0"/>
              <w:right w:val="single" w:color="auto" w:sz="4" w:space="0"/>
            </w:tcBorders>
          </w:tcPr>
          <w:p>
            <w:pPr>
              <w:pStyle w:val="18"/>
              <w:jc w:val="center"/>
              <w:rPr>
                <w:bCs/>
                <w:sz w:val="23"/>
                <w:szCs w:val="23"/>
              </w:rPr>
            </w:pPr>
            <w:r>
              <w:rPr>
                <w:bCs/>
                <w:sz w:val="23"/>
                <w:szCs w:val="23"/>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Borders>
              <w:top w:val="single" w:color="auto" w:sz="4" w:space="0"/>
              <w:left w:val="single" w:color="auto" w:sz="4" w:space="0"/>
              <w:bottom w:val="single" w:color="auto" w:sz="4" w:space="0"/>
              <w:right w:val="single" w:color="auto" w:sz="4" w:space="0"/>
            </w:tcBorders>
          </w:tcPr>
          <w:p>
            <w:pPr>
              <w:pStyle w:val="18"/>
              <w:rPr>
                <w:bCs/>
                <w:sz w:val="23"/>
                <w:szCs w:val="23"/>
              </w:rPr>
            </w:pPr>
            <w:r>
              <w:rPr>
                <w:bCs/>
                <w:sz w:val="23"/>
                <w:szCs w:val="23"/>
              </w:rPr>
              <w:t>3.3</w:t>
            </w:r>
          </w:p>
        </w:tc>
        <w:tc>
          <w:tcPr>
            <w:tcW w:w="6516"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cs="Times New Roman"/>
                <w:sz w:val="24"/>
              </w:rPr>
            </w:pPr>
            <w:r>
              <w:rPr>
                <w:rFonts w:ascii="Times New Roman" w:hAnsi="Times New Roman" w:cs="Times New Roman"/>
                <w:sz w:val="24"/>
              </w:rPr>
              <w:t>Configuration Page</w:t>
            </w:r>
          </w:p>
        </w:tc>
        <w:tc>
          <w:tcPr>
            <w:tcW w:w="1541" w:type="dxa"/>
            <w:tcBorders>
              <w:top w:val="single" w:color="auto" w:sz="4" w:space="0"/>
              <w:left w:val="single" w:color="auto" w:sz="4" w:space="0"/>
              <w:bottom w:val="single" w:color="auto" w:sz="4" w:space="0"/>
              <w:right w:val="single" w:color="auto" w:sz="4" w:space="0"/>
            </w:tcBorders>
          </w:tcPr>
          <w:p>
            <w:pPr>
              <w:pStyle w:val="18"/>
              <w:jc w:val="center"/>
              <w:rPr>
                <w:bCs/>
                <w:sz w:val="23"/>
                <w:szCs w:val="23"/>
              </w:rPr>
            </w:pPr>
            <w:r>
              <w:rPr>
                <w:bCs/>
                <w:sz w:val="23"/>
                <w:szCs w:val="23"/>
              </w:rPr>
              <w:t>5</w:t>
            </w:r>
          </w:p>
        </w:tc>
      </w:tr>
    </w:tbl>
    <w:p>
      <w:pPr>
        <w:rPr>
          <w:color w:val="0000FF"/>
          <w:sz w:val="32"/>
          <w:szCs w:val="28"/>
        </w:rPr>
      </w:pPr>
    </w:p>
    <w:p>
      <w:pPr>
        <w:rPr>
          <w:color w:val="0000FF"/>
          <w:sz w:val="32"/>
          <w:szCs w:val="28"/>
        </w:rPr>
      </w:pPr>
    </w:p>
    <w:p>
      <w:pPr>
        <w:rPr>
          <w:color w:val="0000FF"/>
          <w:sz w:val="32"/>
          <w:szCs w:val="28"/>
        </w:rPr>
      </w:pPr>
    </w:p>
    <w:p>
      <w:pPr>
        <w:rPr>
          <w:color w:val="0000FF"/>
          <w:sz w:val="32"/>
          <w:szCs w:val="28"/>
        </w:rPr>
      </w:pPr>
    </w:p>
    <w:p>
      <w:pPr>
        <w:rPr>
          <w:color w:val="0000FF"/>
          <w:sz w:val="32"/>
          <w:szCs w:val="28"/>
        </w:rPr>
      </w:pPr>
    </w:p>
    <w:p>
      <w:pPr>
        <w:rPr>
          <w:color w:val="0000FF"/>
          <w:sz w:val="32"/>
          <w:szCs w:val="28"/>
        </w:rPr>
      </w:pPr>
    </w:p>
    <w:p>
      <w:pPr>
        <w:rPr>
          <w:color w:val="0000FF"/>
          <w:sz w:val="32"/>
          <w:szCs w:val="28"/>
        </w:rPr>
      </w:pPr>
    </w:p>
    <w:p>
      <w:pPr>
        <w:rPr>
          <w:color w:val="0000FF"/>
          <w:sz w:val="32"/>
          <w:szCs w:val="28"/>
        </w:rPr>
      </w:pPr>
    </w:p>
    <w:p>
      <w:pPr>
        <w:rPr>
          <w:color w:val="0000FF"/>
          <w:sz w:val="32"/>
          <w:szCs w:val="28"/>
        </w:rPr>
      </w:pPr>
    </w:p>
    <w:p>
      <w:pPr>
        <w:rPr>
          <w:color w:val="0000FF"/>
          <w:sz w:val="32"/>
          <w:szCs w:val="28"/>
        </w:rPr>
      </w:pPr>
    </w:p>
    <w:p>
      <w:pPr>
        <w:rPr>
          <w:color w:val="0000FF"/>
          <w:sz w:val="32"/>
          <w:szCs w:val="28"/>
        </w:rPr>
      </w:pPr>
    </w:p>
    <w:p>
      <w:pPr>
        <w:rPr>
          <w:color w:val="0000FF"/>
          <w:sz w:val="32"/>
          <w:szCs w:val="28"/>
        </w:rPr>
      </w:pPr>
    </w:p>
    <w:p>
      <w:pPr>
        <w:rPr>
          <w:color w:val="0000FF"/>
          <w:sz w:val="32"/>
          <w:szCs w:val="28"/>
        </w:rPr>
      </w:pPr>
    </w:p>
    <w:p>
      <w:pPr>
        <w:rPr>
          <w:color w:val="0000FF"/>
          <w:sz w:val="32"/>
          <w:szCs w:val="28"/>
        </w:rPr>
        <w:sectPr>
          <w:headerReference r:id="rId3" w:type="default"/>
          <w:footerReference r:id="rId4" w:type="default"/>
          <w:pgSz w:w="12240" w:h="15840"/>
          <w:pgMar w:top="1440" w:right="1440" w:bottom="1440" w:left="1440" w:header="720" w:footer="720" w:gutter="0"/>
          <w:pgBorders w:offsetFrom="page">
            <w:top w:val="single" w:color="auto" w:sz="24" w:space="24"/>
            <w:left w:val="single" w:color="auto" w:sz="24" w:space="24"/>
            <w:bottom w:val="single" w:color="auto" w:sz="24" w:space="24"/>
            <w:right w:val="single" w:color="auto" w:sz="24" w:space="24"/>
          </w:pgBorders>
          <w:cols w:space="720" w:num="1"/>
          <w:docGrid w:linePitch="360" w:charSpace="0"/>
        </w:sectPr>
      </w:pPr>
    </w:p>
    <w:p>
      <w:pPr>
        <w:rPr>
          <w:rFonts w:ascii="Times New Roman" w:hAnsi="Times New Roman" w:cs="Times New Roman"/>
          <w:b/>
          <w:color w:val="000000"/>
          <w:sz w:val="32"/>
          <w:szCs w:val="32"/>
        </w:rPr>
      </w:pPr>
      <w:r>
        <w:rPr>
          <w:b/>
          <w:sz w:val="32"/>
          <w:szCs w:val="32"/>
        </w:rPr>
        <w:t>Chapter 1</w:t>
      </w:r>
    </w:p>
    <w:p>
      <w:pPr>
        <w:jc w:val="center"/>
        <w:rPr>
          <w:rFonts w:ascii="Times New Roman" w:hAnsi="Times New Roman" w:cs="Times New Roman"/>
          <w:b/>
          <w:sz w:val="36"/>
          <w:szCs w:val="36"/>
        </w:rPr>
      </w:pPr>
      <w:r>
        <w:rPr>
          <w:rFonts w:ascii="Times New Roman" w:hAnsi="Times New Roman" w:cs="Times New Roman"/>
          <w:b/>
          <w:bCs/>
          <w:sz w:val="36"/>
          <w:szCs w:val="36"/>
        </w:rPr>
        <w:t>INTRODUCTION</w:t>
      </w:r>
    </w:p>
    <w:p>
      <w:pPr>
        <w:spacing w:after="160" w:line="256" w:lineRule="auto"/>
        <w:jc w:val="left"/>
        <w:rPr>
          <w:rFonts w:ascii="Calibri" w:hAnsi="Calibri" w:eastAsia="Calibri" w:cs="Calibri"/>
          <w:b w:val="0"/>
          <w:bCs w:val="0"/>
          <w:i w:val="0"/>
          <w:iCs w:val="0"/>
          <w:color w:val="000000" w:themeColor="text1" w:themeShade="FF" w:themeTint="FF"/>
          <w:sz w:val="32"/>
          <w:szCs w:val="32"/>
          <w:lang w:val="en-US"/>
        </w:rPr>
      </w:pPr>
      <w:r>
        <w:rPr>
          <w:rFonts w:ascii="Calibri" w:hAnsi="Calibri" w:eastAsia="Calibri" w:cs="Calibri"/>
          <w:b/>
          <w:bCs/>
          <w:i w:val="0"/>
          <w:iCs w:val="0"/>
          <w:color w:val="000000" w:themeColor="text1" w:themeShade="FF" w:themeTint="FF"/>
          <w:sz w:val="32"/>
          <w:szCs w:val="32"/>
          <w:lang w:val="en-US"/>
        </w:rPr>
        <w:t>Chapter 1</w:t>
      </w:r>
    </w:p>
    <w:p>
      <w:pPr>
        <w:spacing w:after="160" w:line="256" w:lineRule="auto"/>
        <w:jc w:val="center"/>
        <w:rPr>
          <w:rFonts w:ascii="Times New Roman" w:hAnsi="Times New Roman" w:eastAsia="Times New Roman" w:cs="Times New Roman"/>
          <w:b w:val="0"/>
          <w:bCs w:val="0"/>
          <w:i w:val="0"/>
          <w:iCs w:val="0"/>
          <w:color w:val="000000" w:themeColor="text1" w:themeShade="FF" w:themeTint="FF"/>
          <w:sz w:val="28"/>
          <w:szCs w:val="28"/>
          <w:lang w:val="en-US"/>
        </w:rPr>
      </w:pPr>
      <w:r>
        <w:rPr>
          <w:rFonts w:ascii="Times New Roman" w:hAnsi="Times New Roman" w:eastAsia="Times New Roman" w:cs="Times New Roman"/>
          <w:b/>
          <w:bCs/>
          <w:i w:val="0"/>
          <w:iCs w:val="0"/>
          <w:color w:val="000000" w:themeColor="text1" w:themeShade="FF" w:themeTint="FF"/>
          <w:sz w:val="28"/>
          <w:szCs w:val="28"/>
          <w:lang w:val="en-US"/>
        </w:rPr>
        <w:t>INTRODUCTION</w:t>
      </w:r>
    </w:p>
    <w:p>
      <w:pPr>
        <w:pStyle w:val="15"/>
        <w:numPr>
          <w:ilvl w:val="0"/>
          <w:numId w:val="1"/>
        </w:numPr>
        <w:spacing w:after="160" w:line="256" w:lineRule="auto"/>
        <w:ind w:left="420" w:right="0" w:hanging="420"/>
        <w:jc w:val="left"/>
        <w:rPr>
          <w:b/>
          <w:bCs/>
          <w:i w:val="0"/>
          <w:iCs w:val="0"/>
          <w:color w:val="000000" w:themeColor="text1" w:themeShade="FF" w:themeTint="FF"/>
          <w:sz w:val="28"/>
          <w:szCs w:val="28"/>
          <w:lang w:val="en-US"/>
        </w:rPr>
      </w:pPr>
      <w:r>
        <w:rPr>
          <w:rFonts w:ascii="Times New Roman" w:hAnsi="Times New Roman" w:eastAsia="Times New Roman" w:cs="Times New Roman"/>
          <w:b/>
          <w:bCs/>
          <w:i w:val="0"/>
          <w:iCs w:val="0"/>
          <w:color w:val="000000" w:themeColor="text1" w:themeShade="FF" w:themeTint="FF"/>
          <w:sz w:val="28"/>
          <w:szCs w:val="28"/>
          <w:lang w:val="en-US"/>
        </w:rPr>
        <w:t>Overview</w:t>
      </w:r>
    </w:p>
    <w:p>
      <w:pPr>
        <w:spacing w:after="160" w:line="256" w:lineRule="auto"/>
        <w:ind w:left="420"/>
        <w:jc w:val="both"/>
        <w:rPr>
          <w:rFonts w:ascii="Times New Roman" w:hAnsi="Times New Roman" w:eastAsia="Times New Roman" w:cs="Times New Roman"/>
          <w:b w:val="0"/>
          <w:bCs w:val="0"/>
          <w:i w:val="0"/>
          <w:iCs w:val="0"/>
          <w:color w:val="000000" w:themeColor="text1" w:themeShade="FF" w:themeTint="FF"/>
          <w:sz w:val="24"/>
          <w:szCs w:val="24"/>
          <w:lang w:val="en-US"/>
        </w:rPr>
      </w:pPr>
      <w:r>
        <w:rPr>
          <w:rFonts w:ascii="Times New Roman" w:hAnsi="Times New Roman" w:eastAsia="Times New Roman" w:cs="Times New Roman"/>
          <w:b w:val="0"/>
          <w:bCs w:val="0"/>
          <w:i w:val="0"/>
          <w:iCs w:val="0"/>
          <w:color w:val="000000" w:themeColor="text1" w:themeShade="FF" w:themeTint="FF"/>
          <w:sz w:val="24"/>
          <w:szCs w:val="24"/>
          <w:lang w:val="en-US"/>
        </w:rPr>
        <w:t>E-Commerce (Electronic Commerce) is process of doing business through online portal. The primary goal of an e-commerce site is to sell goods and provide services to the customers  online. Online shopping is now become widely used where the customer can order the desired items through the online portal and get the items delivered at their door step. a form of electronic shopping store where the buyer is directly online to the seller’s computer.</w:t>
      </w:r>
    </w:p>
    <w:p>
      <w:pPr>
        <w:spacing w:after="160" w:line="256" w:lineRule="auto"/>
        <w:ind w:left="420"/>
        <w:jc w:val="both"/>
        <w:rPr>
          <w:rFonts w:ascii="Times New Roman" w:hAnsi="Times New Roman" w:eastAsia="Times New Roman" w:cs="Times New Roman"/>
          <w:b w:val="0"/>
          <w:bCs w:val="0"/>
          <w:i w:val="0"/>
          <w:iCs w:val="0"/>
          <w:color w:val="000000" w:themeColor="text1" w:themeShade="FF" w:themeTint="FF"/>
          <w:sz w:val="24"/>
          <w:szCs w:val="24"/>
          <w:lang w:val="en-US"/>
        </w:rPr>
      </w:pPr>
    </w:p>
    <w:p>
      <w:pPr>
        <w:spacing w:after="160" w:line="256" w:lineRule="auto"/>
        <w:ind w:left="420"/>
        <w:jc w:val="left"/>
        <w:rPr>
          <w:rFonts w:ascii="Times New Roman" w:hAnsi="Times New Roman" w:eastAsia="Times New Roman" w:cs="Times New Roman"/>
          <w:b w:val="0"/>
          <w:bCs w:val="0"/>
          <w:i w:val="0"/>
          <w:iCs w:val="0"/>
          <w:color w:val="000000" w:themeColor="text1" w:themeShade="FF" w:themeTint="FF"/>
          <w:sz w:val="24"/>
          <w:szCs w:val="24"/>
          <w:lang w:val="en-US"/>
        </w:rPr>
      </w:pPr>
      <w:r>
        <w:rPr>
          <w:rFonts w:ascii="Times New Roman" w:hAnsi="Times New Roman" w:eastAsia="Times New Roman" w:cs="Times New Roman"/>
          <w:b w:val="0"/>
          <w:bCs w:val="0"/>
          <w:i w:val="0"/>
          <w:iCs w:val="0"/>
          <w:color w:val="000000" w:themeColor="text1" w:themeShade="FF" w:themeTint="FF"/>
          <w:sz w:val="24"/>
          <w:szCs w:val="24"/>
          <w:lang w:val="en-US"/>
        </w:rPr>
        <w:t xml:space="preserve">In traditional system, the </w:t>
      </w:r>
      <w:r>
        <w:rPr>
          <w:rFonts w:hint="default" w:ascii="Times New Roman" w:hAnsi="Times New Roman" w:eastAsia="Times New Roman" w:cs="Times New Roman"/>
          <w:b w:val="0"/>
          <w:bCs w:val="0"/>
          <w:i w:val="0"/>
          <w:iCs w:val="0"/>
          <w:color w:val="000000" w:themeColor="text1" w:themeShade="FF" w:themeTint="FF"/>
          <w:sz w:val="24"/>
          <w:szCs w:val="24"/>
          <w:lang w:val="en-US"/>
        </w:rPr>
        <w:t>people</w:t>
      </w:r>
      <w:bookmarkStart w:id="0" w:name="_GoBack"/>
      <w:bookmarkEnd w:id="0"/>
      <w:r>
        <w:rPr>
          <w:rFonts w:ascii="Times New Roman" w:hAnsi="Times New Roman" w:eastAsia="Times New Roman" w:cs="Times New Roman"/>
          <w:b w:val="0"/>
          <w:bCs w:val="0"/>
          <w:i w:val="0"/>
          <w:iCs w:val="0"/>
          <w:color w:val="000000" w:themeColor="text1" w:themeShade="FF" w:themeTint="FF"/>
          <w:sz w:val="24"/>
          <w:szCs w:val="24"/>
          <w:lang w:val="en-US"/>
        </w:rPr>
        <w:t xml:space="preserve"> used plant nursery that is carried out physically with effort of a person to go and get products. The basic concept of the application is to allow the customer to shop virtually using the Internet and allow customers to buy the items and articles of their desire from the store.</w:t>
      </w:r>
    </w:p>
    <w:p>
      <w:pPr>
        <w:spacing w:after="160" w:line="256" w:lineRule="auto"/>
        <w:ind w:left="420"/>
        <w:jc w:val="left"/>
        <w:rPr>
          <w:rFonts w:ascii="Times New Roman" w:hAnsi="Times New Roman" w:eastAsia="Times New Roman" w:cs="Times New Roman"/>
          <w:b w:val="0"/>
          <w:bCs w:val="0"/>
          <w:i w:val="0"/>
          <w:iCs w:val="0"/>
          <w:color w:val="000000" w:themeColor="text1" w:themeShade="FF" w:themeTint="FF"/>
          <w:sz w:val="24"/>
          <w:szCs w:val="24"/>
          <w:lang w:val="en-US"/>
        </w:rPr>
      </w:pPr>
      <w:r>
        <w:rPr>
          <w:rFonts w:ascii="Times New Roman" w:hAnsi="Times New Roman" w:eastAsia="Times New Roman" w:cs="Times New Roman"/>
          <w:b w:val="0"/>
          <w:bCs w:val="0"/>
          <w:i w:val="0"/>
          <w:iCs w:val="0"/>
          <w:color w:val="000000" w:themeColor="text1" w:themeShade="FF" w:themeTint="FF"/>
          <w:sz w:val="24"/>
          <w:szCs w:val="24"/>
          <w:lang w:val="en-US"/>
        </w:rPr>
        <w:t xml:space="preserve"> </w:t>
      </w:r>
    </w:p>
    <w:p>
      <w:pPr>
        <w:spacing w:after="160" w:line="256" w:lineRule="auto"/>
        <w:ind w:left="420"/>
        <w:jc w:val="left"/>
        <w:rPr>
          <w:rFonts w:ascii="Times New Roman" w:hAnsi="Times New Roman" w:eastAsia="Times New Roman" w:cs="Times New Roman"/>
          <w:b w:val="0"/>
          <w:bCs w:val="0"/>
          <w:i w:val="0"/>
          <w:iCs w:val="0"/>
          <w:color w:val="000000" w:themeColor="text1" w:themeShade="FF" w:themeTint="FF"/>
          <w:sz w:val="24"/>
          <w:szCs w:val="24"/>
          <w:lang w:val="en-US"/>
        </w:rPr>
      </w:pPr>
      <w:r>
        <w:rPr>
          <w:rFonts w:ascii="Times New Roman" w:hAnsi="Times New Roman" w:eastAsia="Times New Roman" w:cs="Times New Roman"/>
          <w:b w:val="0"/>
          <w:bCs w:val="0"/>
          <w:i w:val="0"/>
          <w:iCs w:val="0"/>
          <w:color w:val="000000" w:themeColor="text1" w:themeShade="FF" w:themeTint="FF"/>
          <w:sz w:val="24"/>
          <w:szCs w:val="24"/>
          <w:lang w:val="en-US"/>
        </w:rPr>
        <w:t>The proposed system helps in building a website to buy plants online. Customer can login and get various information about plants and can purchase the suitable plants. In order to solve this, B2C  E-Commerce website has been developed</w:t>
      </w:r>
      <w:r>
        <w:rPr>
          <w:rFonts w:ascii="Times New Roman" w:hAnsi="Times New Roman" w:eastAsia="Times New Roman" w:cs="Times New Roman"/>
          <w:b w:val="0"/>
          <w:bCs w:val="0"/>
          <w:i w:val="0"/>
          <w:iCs w:val="0"/>
          <w:color w:val="616161"/>
          <w:sz w:val="24"/>
          <w:szCs w:val="24"/>
          <w:lang w:val="en-US"/>
        </w:rPr>
        <w:t>.</w:t>
      </w:r>
    </w:p>
    <w:p>
      <w:pPr>
        <w:spacing w:after="120" w:line="276" w:lineRule="auto"/>
        <w:ind w:left="0"/>
        <w:jc w:val="both"/>
        <w:rPr>
          <w:rFonts w:ascii="Times New Roman" w:hAnsi="Times New Roman" w:eastAsia="Times New Roman" w:cs="Times New Roman"/>
          <w:b w:val="0"/>
          <w:bCs w:val="0"/>
          <w:i w:val="0"/>
          <w:iCs w:val="0"/>
          <w:color w:val="000000" w:themeColor="text1" w:themeShade="FF" w:themeTint="FF"/>
          <w:sz w:val="24"/>
          <w:szCs w:val="24"/>
          <w:lang w:val="en-US"/>
        </w:rPr>
      </w:pP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spacing w:after="120"/>
        <w:jc w:val="both"/>
        <w:rPr>
          <w:rFonts w:ascii="Times New Roman" w:hAnsi="Times New Roman" w:eastAsia="Times New Roman" w:cs="Times New Roman"/>
          <w:b w:val="0"/>
          <w:bCs w:val="0"/>
          <w:i w:val="0"/>
          <w:iCs w:val="0"/>
          <w:color w:val="000000" w:themeColor="text1" w:themeShade="FF" w:themeTint="FF"/>
          <w:sz w:val="28"/>
          <w:szCs w:val="28"/>
          <w:lang w:val="en-US"/>
        </w:rPr>
      </w:pPr>
      <w:r>
        <w:rPr>
          <w:rFonts w:ascii="Times New Roman" w:hAnsi="Times New Roman" w:eastAsia="Times New Roman" w:cs="Times New Roman"/>
          <w:b/>
          <w:bCs/>
          <w:i w:val="0"/>
          <w:iCs w:val="0"/>
          <w:color w:val="000000" w:themeColor="text1" w:themeShade="FF" w:themeTint="FF"/>
          <w:sz w:val="28"/>
          <w:szCs w:val="28"/>
          <w:lang w:val="en-US"/>
        </w:rPr>
        <w:t>1.2 Motivation</w:t>
      </w:r>
    </w:p>
    <w:p>
      <w:pPr>
        <w:spacing w:after="120"/>
        <w:jc w:val="both"/>
        <w:rPr>
          <w:rFonts w:ascii="Times New Roman" w:hAnsi="Times New Roman" w:eastAsia="Times New Roman" w:cs="Times New Roman"/>
          <w:b w:val="0"/>
          <w:bCs w:val="0"/>
          <w:i w:val="0"/>
          <w:iCs w:val="0"/>
          <w:color w:val="000000" w:themeColor="text1" w:themeShade="FF" w:themeTint="FF"/>
          <w:sz w:val="24"/>
          <w:szCs w:val="24"/>
          <w:lang w:val="en-US"/>
        </w:rPr>
      </w:pPr>
      <w:r>
        <w:rPr>
          <w:rFonts w:ascii="Times New Roman" w:hAnsi="Times New Roman" w:eastAsia="Times New Roman" w:cs="Times New Roman"/>
          <w:b w:val="0"/>
          <w:bCs w:val="0"/>
          <w:i w:val="0"/>
          <w:iCs w:val="0"/>
          <w:color w:val="000000" w:themeColor="text1" w:themeShade="FF" w:themeTint="FF"/>
          <w:sz w:val="24"/>
          <w:szCs w:val="24"/>
          <w:lang w:val="en-US"/>
        </w:rPr>
        <w:t xml:space="preserve">Our major advantages can be summarized as follows: </w:t>
      </w:r>
    </w:p>
    <w:p>
      <w:pPr>
        <w:pStyle w:val="15"/>
        <w:numPr>
          <w:ilvl w:val="0"/>
          <w:numId w:val="2"/>
        </w:numPr>
        <w:ind w:left="600" w:right="0" w:hanging="360"/>
        <w:jc w:val="left"/>
        <w:rPr>
          <w:b w:val="0"/>
          <w:bCs w:val="0"/>
          <w:i w:val="0"/>
          <w:iCs w:val="0"/>
          <w:color w:val="000000" w:themeColor="text1" w:themeShade="FF" w:themeTint="FF"/>
          <w:sz w:val="24"/>
          <w:szCs w:val="24"/>
          <w:lang w:val="en-US"/>
        </w:rPr>
      </w:pPr>
      <w:r>
        <w:rPr>
          <w:rFonts w:ascii="Times New Roman" w:hAnsi="Times New Roman" w:eastAsia="Times New Roman" w:cs="Times New Roman"/>
          <w:b w:val="0"/>
          <w:bCs w:val="0"/>
          <w:i w:val="0"/>
          <w:iCs w:val="0"/>
          <w:color w:val="333333"/>
          <w:sz w:val="24"/>
          <w:szCs w:val="24"/>
          <w:lang w:val="en-US"/>
        </w:rPr>
        <w:t>Faster buying/selling procedure, as well as easy to find plants.</w:t>
      </w:r>
    </w:p>
    <w:p>
      <w:pPr>
        <w:pStyle w:val="15"/>
        <w:numPr>
          <w:ilvl w:val="0"/>
          <w:numId w:val="2"/>
        </w:numPr>
        <w:ind w:left="600" w:right="0" w:hanging="360"/>
        <w:jc w:val="left"/>
        <w:rPr>
          <w:b w:val="0"/>
          <w:bCs w:val="0"/>
          <w:i w:val="0"/>
          <w:iCs w:val="0"/>
          <w:color w:val="000000" w:themeColor="text1" w:themeShade="FF" w:themeTint="FF"/>
          <w:sz w:val="24"/>
          <w:szCs w:val="24"/>
          <w:lang w:val="en-US"/>
        </w:rPr>
      </w:pPr>
      <w:r>
        <w:rPr>
          <w:rFonts w:ascii="Times New Roman" w:hAnsi="Times New Roman" w:eastAsia="Times New Roman" w:cs="Times New Roman"/>
          <w:b w:val="0"/>
          <w:bCs w:val="0"/>
          <w:i w:val="0"/>
          <w:iCs w:val="0"/>
          <w:color w:val="333333"/>
          <w:sz w:val="24"/>
          <w:szCs w:val="24"/>
          <w:lang w:val="en-US"/>
        </w:rPr>
        <w:t>More reach to plant enthusiasts and customers, there is no theoretical geographic limitations.</w:t>
      </w:r>
    </w:p>
    <w:p>
      <w:pPr>
        <w:pStyle w:val="15"/>
        <w:numPr>
          <w:ilvl w:val="0"/>
          <w:numId w:val="2"/>
        </w:numPr>
        <w:ind w:left="600" w:right="0" w:hanging="360"/>
        <w:jc w:val="left"/>
        <w:rPr>
          <w:b w:val="0"/>
          <w:bCs w:val="0"/>
          <w:i w:val="0"/>
          <w:iCs w:val="0"/>
          <w:color w:val="000000" w:themeColor="text1" w:themeShade="FF" w:themeTint="FF"/>
          <w:sz w:val="24"/>
          <w:szCs w:val="24"/>
          <w:lang w:val="en-US"/>
        </w:rPr>
      </w:pPr>
      <w:r>
        <w:rPr>
          <w:rFonts w:ascii="Times New Roman" w:hAnsi="Times New Roman" w:eastAsia="Times New Roman" w:cs="Times New Roman"/>
          <w:b w:val="0"/>
          <w:bCs w:val="0"/>
          <w:i w:val="0"/>
          <w:iCs w:val="0"/>
          <w:color w:val="333333"/>
          <w:sz w:val="24"/>
          <w:szCs w:val="24"/>
          <w:lang w:val="en-US"/>
        </w:rPr>
        <w:t>Low operational costs and better quality of services.</w:t>
      </w:r>
    </w:p>
    <w:p>
      <w:pPr>
        <w:pStyle w:val="15"/>
        <w:numPr>
          <w:ilvl w:val="0"/>
          <w:numId w:val="2"/>
        </w:numPr>
        <w:ind w:left="600" w:right="0" w:hanging="360"/>
        <w:jc w:val="left"/>
        <w:rPr>
          <w:b w:val="0"/>
          <w:bCs w:val="0"/>
          <w:i w:val="0"/>
          <w:iCs w:val="0"/>
          <w:color w:val="000000" w:themeColor="text1" w:themeShade="FF" w:themeTint="FF"/>
          <w:sz w:val="24"/>
          <w:szCs w:val="24"/>
          <w:lang w:val="en-US"/>
        </w:rPr>
      </w:pPr>
      <w:r>
        <w:rPr>
          <w:rFonts w:ascii="Times New Roman" w:hAnsi="Times New Roman" w:eastAsia="Times New Roman" w:cs="Times New Roman"/>
          <w:b w:val="0"/>
          <w:bCs w:val="0"/>
          <w:i w:val="0"/>
          <w:iCs w:val="0"/>
          <w:color w:val="333333"/>
          <w:sz w:val="24"/>
          <w:szCs w:val="24"/>
          <w:lang w:val="en-US"/>
        </w:rPr>
        <w:t>No need of physical plant store set-ups.</w:t>
      </w:r>
    </w:p>
    <w:p>
      <w:pPr>
        <w:pStyle w:val="15"/>
        <w:numPr>
          <w:ilvl w:val="0"/>
          <w:numId w:val="2"/>
        </w:numPr>
        <w:bidi w:val="0"/>
        <w:spacing w:before="0" w:beforeAutospacing="0" w:after="0" w:afterAutospacing="0" w:line="315" w:lineRule="auto"/>
        <w:ind w:left="600" w:right="0" w:hanging="360"/>
        <w:jc w:val="left"/>
        <w:rPr>
          <w:b w:val="0"/>
          <w:bCs w:val="0"/>
          <w:i w:val="0"/>
          <w:iCs w:val="0"/>
          <w:color w:val="000000" w:themeColor="text1" w:themeShade="FF" w:themeTint="FF"/>
          <w:sz w:val="24"/>
          <w:szCs w:val="24"/>
          <w:lang w:val="en-US"/>
        </w:rPr>
      </w:pPr>
      <w:r>
        <w:rPr>
          <w:rFonts w:ascii="Times New Roman" w:hAnsi="Times New Roman" w:eastAsia="Times New Roman" w:cs="Times New Roman"/>
          <w:b w:val="0"/>
          <w:bCs w:val="0"/>
          <w:i w:val="0"/>
          <w:iCs w:val="0"/>
          <w:color w:val="333333"/>
          <w:sz w:val="24"/>
          <w:szCs w:val="24"/>
          <w:lang w:val="en-US"/>
        </w:rPr>
        <w:t>Customers can easily select plants from different variety offered without wasting time and energy.</w:t>
      </w:r>
    </w:p>
    <w:p>
      <w:pPr>
        <w:pStyle w:val="15"/>
        <w:numPr>
          <w:ilvl w:val="0"/>
          <w:numId w:val="2"/>
        </w:numPr>
        <w:ind w:left="600" w:right="0" w:hanging="360"/>
        <w:jc w:val="left"/>
        <w:rPr>
          <w:b w:val="0"/>
          <w:bCs w:val="0"/>
          <w:i w:val="0"/>
          <w:iCs w:val="0"/>
          <w:color w:val="000000" w:themeColor="text1" w:themeShade="FF" w:themeTint="FF"/>
          <w:sz w:val="21"/>
          <w:szCs w:val="21"/>
          <w:lang w:val="en-US"/>
        </w:rPr>
      </w:pPr>
      <w:r>
        <w:rPr>
          <w:rFonts w:ascii="Helvetica" w:hAnsi="Helvetica" w:eastAsia="Helvetica" w:cs="Helvetica"/>
          <w:b w:val="0"/>
          <w:bCs w:val="0"/>
          <w:i w:val="0"/>
          <w:iCs w:val="0"/>
          <w:color w:val="333333"/>
          <w:sz w:val="21"/>
          <w:szCs w:val="21"/>
          <w:lang w:val="en-US"/>
        </w:rPr>
        <w:t>Use of html, css and javascript to provide seamless experience and feature rich webpages.</w:t>
      </w:r>
    </w:p>
    <w:p>
      <w:pPr>
        <w:ind w:left="600" w:right="0" w:hanging="360"/>
        <w:jc w:val="left"/>
        <w:rPr>
          <w:rFonts w:ascii="Helvetica" w:hAnsi="Helvetica" w:eastAsia="Helvetica" w:cs="Helvetica"/>
          <w:b w:val="0"/>
          <w:bCs w:val="0"/>
          <w:i w:val="0"/>
          <w:iCs w:val="0"/>
          <w:color w:val="333333"/>
          <w:sz w:val="21"/>
          <w:szCs w:val="21"/>
          <w:lang w:val="en-US"/>
        </w:rPr>
      </w:pPr>
    </w:p>
    <w:p>
      <w:pPr>
        <w:ind w:left="600" w:right="0" w:hanging="360"/>
        <w:jc w:val="left"/>
        <w:rPr>
          <w:rFonts w:ascii="Helvetica" w:hAnsi="Helvetica" w:eastAsia="Helvetica" w:cs="Helvetica"/>
          <w:b w:val="0"/>
          <w:bCs w:val="0"/>
          <w:i w:val="0"/>
          <w:iCs w:val="0"/>
          <w:color w:val="333333"/>
          <w:sz w:val="21"/>
          <w:szCs w:val="21"/>
          <w:lang w:val="en-US"/>
        </w:rPr>
      </w:pPr>
    </w:p>
    <w:p>
      <w:pPr>
        <w:ind w:left="600" w:right="0" w:hanging="360"/>
        <w:jc w:val="left"/>
        <w:rPr>
          <w:rFonts w:ascii="Helvetica" w:hAnsi="Helvetica" w:eastAsia="Helvetica" w:cs="Helvetica"/>
          <w:b w:val="0"/>
          <w:bCs w:val="0"/>
          <w:i w:val="0"/>
          <w:iCs w:val="0"/>
          <w:color w:val="333333"/>
          <w:sz w:val="21"/>
          <w:szCs w:val="21"/>
          <w:lang w:val="en-US"/>
        </w:rPr>
      </w:pPr>
    </w:p>
    <w:p>
      <w:pPr>
        <w:ind w:left="600" w:right="0" w:hanging="360"/>
        <w:jc w:val="left"/>
        <w:rPr>
          <w:rFonts w:ascii="Helvetica" w:hAnsi="Helvetica" w:eastAsia="Helvetica" w:cs="Helvetica"/>
          <w:b w:val="0"/>
          <w:bCs w:val="0"/>
          <w:i w:val="0"/>
          <w:iCs w:val="0"/>
          <w:color w:val="333333"/>
          <w:sz w:val="21"/>
          <w:szCs w:val="21"/>
          <w:lang w:val="en-US"/>
        </w:rPr>
      </w:pPr>
    </w:p>
    <w:p>
      <w:pPr>
        <w:ind w:left="600" w:right="0" w:hanging="360"/>
        <w:jc w:val="left"/>
        <w:rPr>
          <w:rFonts w:ascii="Helvetica" w:hAnsi="Helvetica" w:eastAsia="Helvetica" w:cs="Helvetica"/>
          <w:b w:val="0"/>
          <w:bCs w:val="0"/>
          <w:i w:val="0"/>
          <w:iCs w:val="0"/>
          <w:color w:val="333333"/>
          <w:sz w:val="21"/>
          <w:szCs w:val="21"/>
          <w:lang w:val="en-US"/>
        </w:rPr>
      </w:pPr>
    </w:p>
    <w:p>
      <w:pPr>
        <w:ind w:left="600" w:right="0" w:hanging="360"/>
        <w:jc w:val="left"/>
        <w:rPr>
          <w:rFonts w:ascii="Helvetica" w:hAnsi="Helvetica" w:eastAsia="Helvetica" w:cs="Helvetica"/>
          <w:b w:val="0"/>
          <w:bCs w:val="0"/>
          <w:i w:val="0"/>
          <w:iCs w:val="0"/>
          <w:color w:val="333333"/>
          <w:sz w:val="21"/>
          <w:szCs w:val="21"/>
          <w:lang w:val="en-US"/>
        </w:rPr>
      </w:pPr>
    </w:p>
    <w:p>
      <w:pPr>
        <w:ind w:left="600" w:right="0" w:hanging="360"/>
        <w:jc w:val="left"/>
        <w:rPr>
          <w:rFonts w:ascii="Helvetica" w:hAnsi="Helvetica" w:eastAsia="Helvetica" w:cs="Helvetica"/>
          <w:b w:val="0"/>
          <w:bCs w:val="0"/>
          <w:i w:val="0"/>
          <w:iCs w:val="0"/>
          <w:color w:val="333333"/>
          <w:sz w:val="21"/>
          <w:szCs w:val="21"/>
          <w:lang w:val="en-US"/>
        </w:rPr>
      </w:pPr>
    </w:p>
    <w:p>
      <w:pPr>
        <w:ind w:left="600" w:right="0" w:hanging="360"/>
        <w:jc w:val="left"/>
        <w:rPr>
          <w:rFonts w:ascii="Helvetica" w:hAnsi="Helvetica" w:eastAsia="Helvetica" w:cs="Helvetica"/>
          <w:b w:val="0"/>
          <w:bCs w:val="0"/>
          <w:i w:val="0"/>
          <w:iCs w:val="0"/>
          <w:color w:val="333333"/>
          <w:sz w:val="21"/>
          <w:szCs w:val="21"/>
          <w:lang w:val="en-US"/>
        </w:rPr>
      </w:pPr>
    </w:p>
    <w:p>
      <w:pPr>
        <w:pStyle w:val="19"/>
      </w:pPr>
    </w:p>
    <w:p>
      <w:pPr>
        <w:pStyle w:val="19"/>
      </w:pPr>
    </w:p>
    <w:p>
      <w:pPr>
        <w:pStyle w:val="19"/>
      </w:pPr>
    </w:p>
    <w:p>
      <w:pPr>
        <w:pStyle w:val="19"/>
      </w:pPr>
    </w:p>
    <w:p>
      <w:pPr>
        <w:pStyle w:val="19"/>
      </w:pPr>
    </w:p>
    <w:p>
      <w:pPr>
        <w:pStyle w:val="19"/>
      </w:pPr>
    </w:p>
    <w:p>
      <w:pPr>
        <w:pStyle w:val="19"/>
      </w:pPr>
    </w:p>
    <w:p>
      <w:pPr>
        <w:pStyle w:val="19"/>
      </w:pPr>
    </w:p>
    <w:p>
      <w:pPr>
        <w:pStyle w:val="19"/>
      </w:pPr>
    </w:p>
    <w:p>
      <w:pPr>
        <w:rPr>
          <w:rFonts w:ascii="Times New Roman" w:hAnsi="Times New Roman" w:cs="Times New Roman"/>
          <w:b/>
          <w:color w:val="000000"/>
          <w:sz w:val="32"/>
          <w:szCs w:val="32"/>
        </w:rPr>
      </w:pPr>
      <w:r>
        <w:rPr>
          <w:b/>
          <w:sz w:val="32"/>
          <w:szCs w:val="32"/>
        </w:rPr>
        <w:t>Chapter 2</w:t>
      </w:r>
    </w:p>
    <w:p>
      <w:pPr>
        <w:pStyle w:val="21"/>
        <w:jc w:val="center"/>
        <w:rPr>
          <w:rFonts w:ascii="Times New Roman" w:hAnsi="Times New Roman" w:cs="Times New Roman"/>
          <w:sz w:val="36"/>
          <w:szCs w:val="36"/>
        </w:rPr>
      </w:pPr>
      <w:r>
        <w:rPr>
          <w:rFonts w:ascii="Times New Roman" w:hAnsi="Times New Roman" w:cs="Times New Roman"/>
          <w:sz w:val="36"/>
          <w:szCs w:val="36"/>
        </w:rPr>
        <w:t>SOFTWARE REQUIREMENTS</w:t>
      </w:r>
    </w:p>
    <w:p>
      <w:pPr>
        <w:pStyle w:val="21"/>
        <w:jc w:val="center"/>
        <w:rPr>
          <w:rFonts w:ascii="Times New Roman" w:hAnsi="Times New Roman" w:cs="Times New Roman"/>
          <w:sz w:val="36"/>
          <w:szCs w:val="36"/>
        </w:rPr>
      </w:pPr>
    </w:p>
    <w:p>
      <w:pPr>
        <w:spacing w:line="360" w:lineRule="auto"/>
        <w:rPr>
          <w:rFonts w:ascii="Times New Roman" w:hAnsi="Times New Roman" w:cs="Times New Roman"/>
          <w:b/>
          <w:sz w:val="28"/>
          <w:szCs w:val="28"/>
        </w:rPr>
      </w:pPr>
      <w:r>
        <w:rPr>
          <w:rFonts w:ascii="Times New Roman" w:hAnsi="Times New Roman" w:cs="Times New Roman"/>
          <w:b/>
          <w:sz w:val="28"/>
          <w:szCs w:val="28"/>
        </w:rPr>
        <w:t>2.1 Hardware Requirements:</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 PC with the following or greater specifications:</w:t>
      </w:r>
    </w:p>
    <w:p>
      <w:pPr>
        <w:pStyle w:val="15"/>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Intel Core i7 (6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gen or higher)</w:t>
      </w:r>
    </w:p>
    <w:p>
      <w:pPr>
        <w:pStyle w:val="15"/>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8 GB RAM</w:t>
      </w:r>
    </w:p>
    <w:p>
      <w:pPr>
        <w:pStyle w:val="15"/>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500 GB Hard Drive</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 stable internet connection (2Mbps or higher).</w:t>
      </w:r>
    </w:p>
    <w:p>
      <w:pPr>
        <w:rPr>
          <w:color w:val="0000FF"/>
          <w:sz w:val="32"/>
          <w:szCs w:val="28"/>
        </w:rPr>
      </w:pPr>
    </w:p>
    <w:p>
      <w:pPr>
        <w:spacing w:after="0" w:line="360" w:lineRule="auto"/>
        <w:rPr>
          <w:rFonts w:ascii="Times New Roman" w:hAnsi="Times New Roman" w:cs="Times New Roman"/>
          <w:b/>
          <w:sz w:val="28"/>
          <w:szCs w:val="28"/>
          <w:lang w:val="en-IN"/>
        </w:rPr>
      </w:pPr>
      <w:r>
        <w:rPr>
          <w:rFonts w:ascii="Times New Roman" w:hAnsi="Times New Roman" w:cs="Times New Roman"/>
          <w:b/>
          <w:sz w:val="28"/>
          <w:szCs w:val="28"/>
          <w:lang w:val="en-IN"/>
        </w:rPr>
        <w:t>2.2</w:t>
      </w:r>
      <w:r>
        <w:rPr>
          <w:rFonts w:ascii="Times New Roman" w:hAnsi="Times New Roman" w:cs="Times New Roman"/>
          <w:b/>
          <w:sz w:val="28"/>
          <w:szCs w:val="28"/>
        </w:rPr>
        <w:t xml:space="preserve"> </w:t>
      </w:r>
      <w:r>
        <w:rPr>
          <w:rFonts w:ascii="Times New Roman" w:hAnsi="Times New Roman" w:cs="Times New Roman"/>
          <w:b/>
          <w:sz w:val="28"/>
          <w:szCs w:val="28"/>
          <w:lang w:val="en-IN"/>
        </w:rPr>
        <w:t>Software Requirements:</w:t>
      </w:r>
    </w:p>
    <w:p>
      <w:pPr>
        <w:spacing w:after="0" w:line="360" w:lineRule="auto"/>
        <w:rPr>
          <w:rFonts w:ascii="Times New Roman" w:hAnsi="Times New Roman" w:cs="Times New Roman"/>
          <w:b/>
          <w:sz w:val="24"/>
        </w:rPr>
      </w:pPr>
    </w:p>
    <w:p>
      <w:pPr>
        <w:numPr>
          <w:ilvl w:val="0"/>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Operating system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Windows  </w:t>
      </w:r>
      <w:r>
        <w:rPr>
          <w:rFonts w:ascii="Times New Roman" w:hAnsi="Times New Roman" w:cs="Times New Roman"/>
          <w:color w:val="000000" w:themeColor="text1"/>
          <w:sz w:val="24"/>
          <w:szCs w:val="24"/>
          <w:lang w:val="en-IN"/>
        </w:rPr>
        <w:t>10</w:t>
      </w:r>
      <w:r>
        <w:rPr>
          <w:rFonts w:ascii="Times New Roman" w:hAnsi="Times New Roman" w:cs="Times New Roman"/>
          <w:color w:val="000000" w:themeColor="text1"/>
          <w:sz w:val="24"/>
          <w:szCs w:val="24"/>
        </w:rPr>
        <w:t xml:space="preserve"> </w:t>
      </w:r>
    </w:p>
    <w:p>
      <w:pPr>
        <w:numPr>
          <w:ilvl w:val="0"/>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Technologies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HTML, CSS, Javascript</w:t>
      </w:r>
    </w:p>
    <w:p>
      <w:pPr>
        <w:numPr>
          <w:ilvl w:val="0"/>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themeShade="FF" w:themeTint="FF"/>
          <w:sz w:val="24"/>
          <w:szCs w:val="24"/>
        </w:rPr>
        <w:t>IDE</w:t>
      </w:r>
      <w:r>
        <w:tab/>
      </w:r>
      <w:r>
        <w:tab/>
      </w:r>
      <w:r>
        <w:rPr>
          <w:rFonts w:ascii="Times New Roman" w:hAnsi="Times New Roman" w:cs="Times New Roman"/>
          <w:color w:val="000000" w:themeColor="text1" w:themeShade="FF" w:themeTint="FF"/>
          <w:sz w:val="24"/>
          <w:szCs w:val="24"/>
        </w:rPr>
        <w:t xml:space="preserve"> </w:t>
      </w:r>
      <w:r>
        <w:tab/>
      </w:r>
      <w:r>
        <w:tab/>
      </w:r>
      <w:r>
        <w:rPr>
          <w:rFonts w:ascii="Times New Roman" w:hAnsi="Times New Roman" w:cs="Times New Roman"/>
          <w:color w:val="000000" w:themeColor="text1" w:themeShade="FF" w:themeTint="FF"/>
          <w:sz w:val="24"/>
          <w:szCs w:val="24"/>
        </w:rPr>
        <w:t xml:space="preserve">: </w:t>
      </w:r>
      <w:r>
        <w:tab/>
      </w:r>
      <w:r>
        <w:rPr>
          <w:rFonts w:ascii="Times New Roman" w:hAnsi="Times New Roman" w:cs="Times New Roman"/>
          <w:color w:val="000000" w:themeColor="text1" w:themeShade="FF" w:themeTint="FF"/>
          <w:sz w:val="24"/>
          <w:szCs w:val="24"/>
        </w:rPr>
        <w:t>Notepad, Notepad++</w:t>
      </w:r>
    </w:p>
    <w:p>
      <w:pPr>
        <w:numPr>
          <w:ilvl w:val="0"/>
          <w:numId w:val="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Database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MySQL </w:t>
      </w:r>
    </w:p>
    <w:p>
      <w:pPr>
        <w:rPr>
          <w:color w:val="0000FF"/>
          <w:sz w:val="32"/>
          <w:szCs w:val="28"/>
        </w:rPr>
      </w:pPr>
    </w:p>
    <w:p>
      <w:pPr>
        <w:rPr>
          <w:color w:val="0000FF"/>
          <w:sz w:val="32"/>
          <w:szCs w:val="28"/>
        </w:rPr>
      </w:pPr>
    </w:p>
    <w:p>
      <w:pPr>
        <w:rPr>
          <w:color w:val="0000FF"/>
          <w:sz w:val="32"/>
          <w:szCs w:val="28"/>
        </w:rPr>
      </w:pPr>
    </w:p>
    <w:p>
      <w:pPr>
        <w:rPr>
          <w:color w:val="0000FF"/>
          <w:sz w:val="32"/>
          <w:szCs w:val="28"/>
        </w:rPr>
      </w:pPr>
    </w:p>
    <w:p>
      <w:pPr>
        <w:rPr>
          <w:color w:val="0000FF"/>
          <w:sz w:val="32"/>
          <w:szCs w:val="28"/>
        </w:rPr>
      </w:pPr>
    </w:p>
    <w:p>
      <w:pPr>
        <w:rPr>
          <w:color w:val="0000FF"/>
          <w:sz w:val="32"/>
          <w:szCs w:val="28"/>
        </w:rPr>
      </w:pPr>
    </w:p>
    <w:p>
      <w:pPr>
        <w:rPr>
          <w:color w:val="0000FF"/>
          <w:sz w:val="32"/>
          <w:szCs w:val="28"/>
        </w:rPr>
      </w:pPr>
    </w:p>
    <w:p>
      <w:pPr>
        <w:rPr>
          <w:color w:val="0000FF"/>
          <w:sz w:val="32"/>
          <w:szCs w:val="28"/>
        </w:rPr>
      </w:pPr>
    </w:p>
    <w:p>
      <w:pPr>
        <w:spacing w:after="160"/>
        <w:jc w:val="left"/>
        <w:rPr>
          <w:rFonts w:ascii="Calibri" w:hAnsi="Calibri" w:eastAsia="Calibri" w:cs="Calibri"/>
          <w:b w:val="0"/>
          <w:bCs w:val="0"/>
          <w:i w:val="0"/>
          <w:iCs w:val="0"/>
          <w:color w:val="000000" w:themeColor="text1" w:themeShade="FF" w:themeTint="FF"/>
          <w:sz w:val="32"/>
          <w:szCs w:val="32"/>
          <w:lang w:val="en-US"/>
        </w:rPr>
      </w:pPr>
      <w:r>
        <w:rPr>
          <w:rFonts w:ascii="Calibri" w:hAnsi="Calibri" w:eastAsia="Calibri" w:cs="Calibri"/>
          <w:b/>
          <w:bCs/>
          <w:i w:val="0"/>
          <w:iCs w:val="0"/>
          <w:color w:val="000000" w:themeColor="text1" w:themeShade="FF" w:themeTint="FF"/>
          <w:sz w:val="32"/>
          <w:szCs w:val="32"/>
          <w:lang w:val="en-US"/>
        </w:rPr>
        <w:t>Chapter 3</w:t>
      </w:r>
    </w:p>
    <w:p>
      <w:pPr>
        <w:spacing w:before="120" w:after="27"/>
        <w:jc w:val="center"/>
        <w:rPr>
          <w:rFonts w:ascii="Algerian" w:hAnsi="Algerian" w:eastAsia="Algerian" w:cs="Algerian"/>
          <w:b w:val="0"/>
          <w:bCs w:val="0"/>
          <w:i w:val="0"/>
          <w:iCs w:val="0"/>
          <w:color w:val="000000" w:themeColor="text1" w:themeShade="FF" w:themeTint="FF"/>
          <w:sz w:val="28"/>
          <w:szCs w:val="28"/>
          <w:lang w:val="en-US"/>
        </w:rPr>
      </w:pPr>
      <w:r>
        <w:rPr>
          <w:rFonts w:ascii="Algerian" w:hAnsi="Algerian" w:eastAsia="Algerian" w:cs="Algerian"/>
          <w:b/>
          <w:bCs/>
          <w:i w:val="0"/>
          <w:iCs w:val="0"/>
          <w:color w:val="000000" w:themeColor="text1" w:themeShade="FF" w:themeTint="FF"/>
          <w:sz w:val="28"/>
          <w:szCs w:val="28"/>
          <w:u w:val="single"/>
          <w:lang w:val="en-US"/>
        </w:rPr>
        <w:t>USER INTERFACE DESIGN</w:t>
      </w:r>
    </w:p>
    <w:p>
      <w:pPr>
        <w:spacing w:after="160"/>
        <w:jc w:val="left"/>
        <w:rPr>
          <w:rFonts w:ascii="Calibri" w:hAnsi="Calibri" w:eastAsia="Calibri" w:cs="Calibri"/>
          <w:b w:val="0"/>
          <w:bCs w:val="0"/>
          <w:i w:val="0"/>
          <w:iCs w:val="0"/>
          <w:color w:val="000000" w:themeColor="text1" w:themeShade="FF" w:themeTint="FF"/>
          <w:sz w:val="32"/>
          <w:szCs w:val="32"/>
          <w:lang w:val="en-US"/>
        </w:rPr>
      </w:pPr>
    </w:p>
    <w:p>
      <w:pPr>
        <w:pStyle w:val="15"/>
        <w:numPr>
          <w:ilvl w:val="0"/>
          <w:numId w:val="5"/>
        </w:numPr>
        <w:spacing w:after="160"/>
        <w:ind w:left="720" w:right="0" w:hanging="360"/>
        <w:jc w:val="left"/>
        <w:rPr>
          <w:rFonts w:asciiTheme="minorAscii"/>
          <w:b/>
          <w:bCs/>
          <w:i w:val="0"/>
          <w:iCs w:val="0"/>
          <w:color w:val="000000" w:themeColor="text1" w:themeShade="FF" w:themeTint="FF"/>
          <w:sz w:val="28"/>
          <w:szCs w:val="28"/>
          <w:lang w:val="en-US"/>
        </w:rPr>
      </w:pPr>
      <w:r>
        <w:rPr>
          <w:rFonts w:hAnsi="Times New Roman" w:eastAsia="Times New Roman" w:cs="Times New Roman" w:asciiTheme="minorAscii"/>
          <w:b/>
          <w:bCs/>
          <w:i w:val="0"/>
          <w:iCs w:val="0"/>
          <w:color w:val="000000" w:themeColor="text1" w:themeShade="FF" w:themeTint="FF"/>
          <w:sz w:val="28"/>
          <w:szCs w:val="28"/>
          <w:lang w:val="en-US"/>
        </w:rPr>
        <w:t>Registration  Screen</w:t>
      </w:r>
    </w:p>
    <w:p>
      <w:pPr>
        <w:spacing w:after="160"/>
        <w:jc w:val="left"/>
        <w:rPr>
          <w:rFonts w:ascii="Times New Roman" w:hAnsi="Times New Roman" w:eastAsia="Times New Roman" w:cs="Times New Roman"/>
          <w:b w:val="0"/>
          <w:bCs w:val="0"/>
          <w:i w:val="0"/>
          <w:iCs w:val="0"/>
          <w:color w:val="000000" w:themeColor="text1" w:themeShade="FF" w:themeTint="FF"/>
          <w:sz w:val="24"/>
          <w:szCs w:val="24"/>
          <w:u w:val="single"/>
          <w:lang w:val="en-US"/>
        </w:rPr>
      </w:pPr>
      <w:r>
        <w:rPr>
          <w:rFonts w:ascii="Times New Roman" w:hAnsi="Times New Roman" w:eastAsia="Times New Roman" w:cs="Times New Roman"/>
          <w:b w:val="0"/>
          <w:bCs w:val="0"/>
          <w:i w:val="0"/>
          <w:iCs w:val="0"/>
          <w:color w:val="000000" w:themeColor="text1" w:themeShade="FF" w:themeTint="FF"/>
          <w:sz w:val="22"/>
          <w:szCs w:val="22"/>
          <w:u w:val="single"/>
          <w:lang w:val="en-US"/>
        </w:rPr>
        <w:t>DESCRIPTION:</w:t>
      </w:r>
      <w:r>
        <w:rPr>
          <w:rFonts w:ascii="Times New Roman" w:hAnsi="Times New Roman" w:eastAsia="Times New Roman" w:cs="Times New Roman"/>
          <w:b w:val="0"/>
          <w:bCs w:val="0"/>
          <w:i w:val="0"/>
          <w:iCs w:val="0"/>
          <w:color w:val="000000" w:themeColor="text1" w:themeShade="FF" w:themeTint="FF"/>
          <w:sz w:val="24"/>
          <w:szCs w:val="24"/>
          <w:u w:val="single"/>
          <w:lang w:val="en-US"/>
        </w:rPr>
        <w:t xml:space="preserve"> </w:t>
      </w:r>
    </w:p>
    <w:p>
      <w:pPr>
        <w:spacing w:after="160"/>
        <w:jc w:val="left"/>
        <w:rPr>
          <w:rFonts w:hAnsi="Times New Roman" w:eastAsia="Times New Roman" w:cs="Times New Roman" w:asciiTheme="minorAscii"/>
          <w:b w:val="0"/>
          <w:bCs w:val="0"/>
          <w:i w:val="0"/>
          <w:iCs w:val="0"/>
          <w:color w:val="000000" w:themeColor="text1" w:themeShade="FF" w:themeTint="FF"/>
          <w:sz w:val="22"/>
          <w:szCs w:val="22"/>
          <w:lang w:val="en-US"/>
        </w:rPr>
      </w:pPr>
      <w:r>
        <w:rPr>
          <w:rFonts w:hAnsi="Times New Roman" w:eastAsia="Times New Roman" w:cs="Times New Roman" w:asciiTheme="minorAscii"/>
          <w:b w:val="0"/>
          <w:bCs w:val="0"/>
          <w:i w:val="0"/>
          <w:iCs w:val="0"/>
          <w:color w:val="000000" w:themeColor="text1" w:themeShade="FF" w:themeTint="FF"/>
          <w:sz w:val="22"/>
          <w:szCs w:val="22"/>
          <w:lang w:val="en-US"/>
        </w:rPr>
        <w:t>1.This is the first page and also the registration page.</w:t>
      </w:r>
    </w:p>
    <w:p>
      <w:pPr>
        <w:bidi w:val="0"/>
        <w:spacing w:before="0" w:beforeAutospacing="0" w:after="160" w:afterAutospacing="0" w:line="256" w:lineRule="auto"/>
        <w:ind w:left="0" w:right="0"/>
        <w:jc w:val="left"/>
        <w:rPr>
          <w:rFonts w:hAnsi="Times New Roman" w:eastAsia="Times New Roman" w:cs="Times New Roman" w:asciiTheme="minorAscii"/>
          <w:b w:val="0"/>
          <w:bCs w:val="0"/>
          <w:i w:val="0"/>
          <w:iCs w:val="0"/>
          <w:color w:val="000000" w:themeColor="text1" w:themeShade="FF" w:themeTint="FF"/>
          <w:sz w:val="22"/>
          <w:szCs w:val="22"/>
          <w:lang w:val="en-US"/>
        </w:rPr>
      </w:pPr>
      <w:r>
        <w:rPr>
          <w:rFonts w:hAnsi="Times New Roman" w:eastAsia="Times New Roman" w:cs="Times New Roman" w:asciiTheme="minorAscii"/>
          <w:b w:val="0"/>
          <w:bCs w:val="0"/>
          <w:i w:val="0"/>
          <w:iCs w:val="0"/>
          <w:color w:val="000000" w:themeColor="text1" w:themeShade="FF" w:themeTint="FF"/>
          <w:sz w:val="22"/>
          <w:szCs w:val="22"/>
          <w:lang w:val="en-US"/>
        </w:rPr>
        <w:t>2.This page accepts the personal details provided by the user such as name,username,password and mobile no .</w:t>
      </w:r>
    </w:p>
    <w:p>
      <w:pPr>
        <w:bidi w:val="0"/>
        <w:spacing w:before="0" w:beforeAutospacing="0" w:after="160" w:afterAutospacing="0" w:line="256" w:lineRule="auto"/>
        <w:ind w:left="0" w:right="0"/>
        <w:jc w:val="left"/>
        <w:rPr>
          <w:rFonts w:hAnsi="Times New Roman" w:eastAsia="Times New Roman" w:cs="Times New Roman" w:asciiTheme="minorAscii"/>
          <w:b w:val="0"/>
          <w:bCs w:val="0"/>
          <w:i w:val="0"/>
          <w:iCs w:val="0"/>
          <w:color w:val="000000" w:themeColor="text1" w:themeShade="FF" w:themeTint="FF"/>
          <w:sz w:val="22"/>
          <w:szCs w:val="22"/>
          <w:lang w:val="en-US"/>
        </w:rPr>
      </w:pPr>
      <w:r>
        <w:rPr>
          <w:rFonts w:hAnsi="Times New Roman" w:eastAsia="Times New Roman" w:cs="Times New Roman" w:asciiTheme="minorAscii"/>
          <w:b w:val="0"/>
          <w:bCs w:val="0"/>
          <w:i w:val="0"/>
          <w:iCs w:val="0"/>
          <w:color w:val="000000" w:themeColor="text1" w:themeShade="FF" w:themeTint="FF"/>
          <w:sz w:val="22"/>
          <w:szCs w:val="22"/>
          <w:lang w:val="en-US"/>
        </w:rPr>
        <w:t>3.This page register the new users to E-commerce site.</w:t>
      </w:r>
    </w:p>
    <w:p>
      <w:pPr>
        <w:bidi w:val="0"/>
        <w:spacing w:before="0" w:beforeAutospacing="0" w:after="160" w:afterAutospacing="0" w:line="256" w:lineRule="auto"/>
        <w:ind w:left="0" w:right="0"/>
        <w:jc w:val="left"/>
        <w:rPr>
          <w:rFonts w:hAnsi="Times New Roman" w:eastAsia="Times New Roman" w:cs="Times New Roman" w:asciiTheme="minorAscii"/>
          <w:b w:val="0"/>
          <w:bCs w:val="0"/>
          <w:i w:val="0"/>
          <w:iCs w:val="0"/>
          <w:color w:val="000000" w:themeColor="text1" w:themeShade="FF" w:themeTint="FF"/>
          <w:sz w:val="22"/>
          <w:szCs w:val="22"/>
          <w:lang w:val="en-US"/>
        </w:rPr>
      </w:pPr>
      <w:r>
        <w:rPr>
          <w:rFonts w:hAnsi="Times New Roman" w:eastAsia="Times New Roman" w:cs="Times New Roman" w:asciiTheme="minorAscii"/>
          <w:b w:val="0"/>
          <w:bCs w:val="0"/>
          <w:i w:val="0"/>
          <w:iCs w:val="0"/>
          <w:color w:val="000000" w:themeColor="text1" w:themeShade="FF" w:themeTint="FF"/>
          <w:sz w:val="22"/>
          <w:szCs w:val="22"/>
          <w:lang w:val="en-US"/>
        </w:rPr>
        <w:t>4.Sign in link is provided for already registered users.</w:t>
      </w:r>
    </w:p>
    <w:p>
      <w:pPr>
        <w:spacing w:before="0" w:beforeAutospacing="0" w:after="160" w:afterAutospacing="0" w:line="256" w:lineRule="auto"/>
        <w:ind w:left="0" w:right="0"/>
        <w:jc w:val="left"/>
      </w:pPr>
      <w:r>
        <w:drawing>
          <wp:inline distT="0" distB="0" distL="114300" distR="114300">
            <wp:extent cx="5314950" cy="3550920"/>
            <wp:effectExtent l="0" t="0" r="0" b="0"/>
            <wp:docPr id="1150992490" name="Picture 115099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92490" name="Picture 115099249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14950" cy="3551162"/>
                    </a:xfrm>
                    <a:prstGeom prst="rect">
                      <a:avLst/>
                    </a:prstGeom>
                  </pic:spPr>
                </pic:pic>
              </a:graphicData>
            </a:graphic>
          </wp:inline>
        </w:drawing>
      </w:r>
    </w:p>
    <w:p>
      <w:pPr>
        <w:spacing w:before="0" w:beforeAutospacing="0" w:after="160" w:afterAutospacing="0" w:line="256" w:lineRule="auto"/>
        <w:ind w:left="2160" w:right="0" w:firstLine="720"/>
        <w:jc w:val="left"/>
        <w:rPr>
          <w:rFonts w:ascii="Times New Roman" w:hAnsi="Times New Roman" w:eastAsia="Times New Roman" w:cs="Times New Roman"/>
          <w:b w:val="0"/>
          <w:bCs w:val="0"/>
          <w:i w:val="0"/>
          <w:iCs w:val="0"/>
          <w:color w:val="000000" w:themeColor="text1" w:themeShade="FF" w:themeTint="FF"/>
          <w:sz w:val="24"/>
          <w:szCs w:val="24"/>
          <w:lang w:val="en-US"/>
        </w:rPr>
      </w:pPr>
      <w:r>
        <w:rPr>
          <w:rFonts w:ascii="Times New Roman" w:hAnsi="Times New Roman" w:eastAsia="Times New Roman" w:cs="Times New Roman"/>
          <w:b/>
          <w:bCs/>
          <w:i w:val="0"/>
          <w:iCs w:val="0"/>
          <w:sz w:val="24"/>
          <w:szCs w:val="24"/>
          <w:lang w:val="en-US"/>
        </w:rPr>
        <w:t>Fig.1 Registration Screen</w:t>
      </w:r>
    </w:p>
    <w:p>
      <w:pPr>
        <w:spacing w:before="0" w:beforeAutospacing="0" w:after="160" w:afterAutospacing="0" w:line="256" w:lineRule="auto"/>
        <w:ind w:left="216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160" w:right="0" w:firstLine="720"/>
        <w:jc w:val="left"/>
        <w:rPr>
          <w:rFonts w:ascii="Times New Roman" w:hAnsi="Times New Roman" w:eastAsia="Times New Roman" w:cs="Times New Roman"/>
          <w:b/>
          <w:bCs/>
          <w:i w:val="0"/>
          <w:iCs w:val="0"/>
          <w:sz w:val="24"/>
          <w:szCs w:val="24"/>
          <w:lang w:val="en-US"/>
        </w:rPr>
      </w:pPr>
    </w:p>
    <w:p>
      <w:pPr>
        <w:spacing w:after="160"/>
        <w:jc w:val="left"/>
        <w:rPr>
          <w:rFonts w:ascii="Times New Roman" w:hAnsi="Times New Roman" w:eastAsia="Times New Roman" w:cs="Times New Roman"/>
          <w:b w:val="0"/>
          <w:bCs w:val="0"/>
          <w:i w:val="0"/>
          <w:iCs w:val="0"/>
          <w:color w:val="000000" w:themeColor="text1" w:themeShade="FF" w:themeTint="FF"/>
          <w:sz w:val="28"/>
          <w:szCs w:val="28"/>
          <w:lang w:val="en-US"/>
        </w:rPr>
      </w:pPr>
    </w:p>
    <w:p>
      <w:pPr>
        <w:spacing w:after="160"/>
        <w:jc w:val="center"/>
        <w:rPr>
          <w:rFonts w:ascii="Algerian" w:hAnsi="Algerian" w:eastAsia="Algerian" w:cs="Algerian"/>
          <w:b w:val="0"/>
          <w:bCs w:val="0"/>
          <w:i w:val="0"/>
          <w:iCs w:val="0"/>
          <w:color w:val="000000" w:themeColor="text1" w:themeShade="FF" w:themeTint="FF"/>
          <w:sz w:val="28"/>
          <w:szCs w:val="28"/>
          <w:lang w:val="en-US"/>
        </w:rPr>
      </w:pPr>
      <w:r>
        <w:rPr>
          <w:rFonts w:ascii="Algerian" w:hAnsi="Algerian" w:eastAsia="Algerian" w:cs="Algerian"/>
          <w:b/>
          <w:bCs/>
          <w:i w:val="0"/>
          <w:iCs w:val="0"/>
          <w:color w:val="000000" w:themeColor="text1" w:themeShade="FF" w:themeTint="FF"/>
          <w:sz w:val="28"/>
          <w:szCs w:val="28"/>
          <w:u w:val="single"/>
          <w:lang w:val="en-US"/>
        </w:rPr>
        <w:t>LOGIN PAge</w:t>
      </w:r>
    </w:p>
    <w:p>
      <w:pPr>
        <w:spacing w:after="160"/>
        <w:jc w:val="left"/>
        <w:rPr>
          <w:rFonts w:hAnsi="Algerian" w:eastAsia="Algerian" w:cs="Algerian" w:asciiTheme="minorAscii"/>
          <w:b w:val="0"/>
          <w:bCs w:val="0"/>
          <w:i w:val="0"/>
          <w:iCs w:val="0"/>
          <w:color w:val="000000" w:themeColor="text1" w:themeShade="FF" w:themeTint="FF"/>
          <w:sz w:val="22"/>
          <w:szCs w:val="22"/>
          <w:u w:val="single"/>
          <w:lang w:val="en-US"/>
        </w:rPr>
      </w:pPr>
      <w:r>
        <w:rPr>
          <w:rFonts w:hAnsi="Times New Roman" w:eastAsia="Times New Roman" w:cs="Times New Roman" w:asciiTheme="minorAscii"/>
          <w:b w:val="0"/>
          <w:bCs w:val="0"/>
          <w:i w:val="0"/>
          <w:iCs w:val="0"/>
          <w:color w:val="000000" w:themeColor="text1" w:themeShade="FF" w:themeTint="FF"/>
          <w:sz w:val="22"/>
          <w:szCs w:val="22"/>
          <w:u w:val="single"/>
          <w:lang w:val="en-US"/>
        </w:rPr>
        <w:t>DESCRIPTION:</w:t>
      </w:r>
    </w:p>
    <w:p>
      <w:pPr>
        <w:spacing w:after="160"/>
        <w:jc w:val="left"/>
        <w:rPr>
          <w:rFonts w:hAnsi="Times New Roman" w:eastAsia="Times New Roman" w:cs="Times New Roman" w:asciiTheme="minorAscii"/>
          <w:b w:val="0"/>
          <w:bCs w:val="0"/>
          <w:i w:val="0"/>
          <w:iCs w:val="0"/>
          <w:color w:val="000000" w:themeColor="text1" w:themeShade="FF" w:themeTint="FF"/>
          <w:sz w:val="22"/>
          <w:szCs w:val="22"/>
          <w:u w:val="none"/>
          <w:lang w:val="en-US"/>
        </w:rPr>
      </w:pPr>
      <w:r>
        <w:rPr>
          <w:rFonts w:hAnsi="Times New Roman" w:eastAsia="Times New Roman" w:cs="Times New Roman" w:asciiTheme="minorAscii"/>
          <w:b w:val="0"/>
          <w:bCs w:val="0"/>
          <w:i w:val="0"/>
          <w:iCs w:val="0"/>
          <w:color w:val="000000" w:themeColor="text1" w:themeShade="FF" w:themeTint="FF"/>
          <w:sz w:val="22"/>
          <w:szCs w:val="22"/>
          <w:u w:val="none"/>
          <w:lang w:val="en-US"/>
        </w:rPr>
        <w:t>1.This page provides already registered users to login by filling up their username and password.</w:t>
      </w:r>
    </w:p>
    <w:p>
      <w:pPr>
        <w:spacing w:after="160"/>
        <w:jc w:val="left"/>
        <w:rPr>
          <w:rFonts w:hint="eastAsia" w:asciiTheme="minorAscii" w:hAnsiTheme="minorEastAsia" w:eastAsiaTheme="minorEastAsia" w:cstheme="minorEastAsia"/>
          <w:b w:val="0"/>
          <w:bCs w:val="0"/>
          <w:i w:val="0"/>
          <w:iCs w:val="0"/>
          <w:color w:val="000000" w:themeColor="text1" w:themeShade="FF" w:themeTint="FF"/>
          <w:sz w:val="22"/>
          <w:szCs w:val="22"/>
          <w:u w:val="none"/>
          <w:lang w:val="en-US"/>
        </w:rPr>
      </w:pPr>
      <w:r>
        <w:rPr>
          <w:rFonts w:hAnsi="Times New Roman" w:eastAsia="Times New Roman" w:cs="Times New Roman" w:asciiTheme="minorAscii"/>
          <w:b w:val="0"/>
          <w:bCs w:val="0"/>
          <w:i w:val="0"/>
          <w:iCs w:val="0"/>
          <w:color w:val="000000" w:themeColor="text1" w:themeShade="FF" w:themeTint="FF"/>
          <w:sz w:val="22"/>
          <w:szCs w:val="22"/>
          <w:u w:val="none"/>
          <w:lang w:val="en-US"/>
        </w:rPr>
        <w:t>2.Upon successfully signing in,the users are directed buy page.</w:t>
      </w:r>
    </w:p>
    <w:p>
      <w:pPr>
        <w:spacing w:after="160"/>
        <w:jc w:val="center"/>
        <w:rPr>
          <w:rFonts w:hAnsi="Algerian" w:eastAsia="Algerian" w:cs="Algerian" w:asciiTheme="minorAscii"/>
          <w:b/>
          <w:bCs/>
          <w:i w:val="0"/>
          <w:iCs w:val="0"/>
          <w:color w:val="000000" w:themeColor="text1" w:themeShade="FF" w:themeTint="FF"/>
          <w:sz w:val="28"/>
          <w:szCs w:val="28"/>
          <w:u w:val="single"/>
          <w:lang w:val="en-US"/>
        </w:rPr>
      </w:pPr>
    </w:p>
    <w:p>
      <w:pPr>
        <w:spacing w:after="160"/>
        <w:ind w:left="360" w:right="0" w:hanging="360"/>
        <w:jc w:val="left"/>
      </w:pPr>
      <w:r>
        <w:drawing>
          <wp:inline distT="0" distB="0" distL="114300" distR="114300">
            <wp:extent cx="5520055" cy="3105150"/>
            <wp:effectExtent l="0" t="0" r="0" b="0"/>
            <wp:docPr id="930508379" name="Picture 930508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08379" name="Picture 93050837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20266" cy="3105150"/>
                    </a:xfrm>
                    <a:prstGeom prst="rect">
                      <a:avLst/>
                    </a:prstGeom>
                  </pic:spPr>
                </pic:pic>
              </a:graphicData>
            </a:graphic>
          </wp:inline>
        </w:drawing>
      </w:r>
    </w:p>
    <w:p>
      <w:pPr>
        <w:spacing w:before="0" w:beforeAutospacing="0" w:after="160" w:afterAutospacing="0" w:line="256" w:lineRule="auto"/>
        <w:ind w:left="2880" w:right="0" w:firstLine="720"/>
        <w:jc w:val="left"/>
        <w:rPr>
          <w:rFonts w:ascii="Times New Roman" w:hAnsi="Times New Roman" w:eastAsia="Times New Roman" w:cs="Times New Roman"/>
          <w:b w:val="0"/>
          <w:bCs w:val="0"/>
          <w:i w:val="0"/>
          <w:iCs w:val="0"/>
          <w:color w:val="000000" w:themeColor="text1" w:themeShade="FF" w:themeTint="FF"/>
          <w:sz w:val="24"/>
          <w:szCs w:val="24"/>
          <w:lang w:val="en-US"/>
        </w:rPr>
      </w:pPr>
      <w:r>
        <w:rPr>
          <w:rFonts w:ascii="Times New Roman" w:hAnsi="Times New Roman" w:eastAsia="Times New Roman" w:cs="Times New Roman"/>
          <w:b/>
          <w:bCs/>
          <w:i w:val="0"/>
          <w:iCs w:val="0"/>
          <w:sz w:val="24"/>
          <w:szCs w:val="24"/>
          <w:lang w:val="en-US"/>
        </w:rPr>
        <w:t xml:space="preserve"> Fig.1 Login Page</w:t>
      </w: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pPr>
    </w:p>
    <w:p>
      <w:pPr>
        <w:spacing w:after="160"/>
        <w:jc w:val="center"/>
        <w:rPr>
          <w:rFonts w:ascii="Algerian" w:hAnsi="Algerian" w:eastAsia="Algerian" w:cs="Algerian"/>
          <w:b/>
          <w:bCs/>
          <w:i w:val="0"/>
          <w:iCs w:val="0"/>
          <w:color w:val="000000" w:themeColor="text1" w:themeShade="FF" w:themeTint="FF"/>
          <w:sz w:val="28"/>
          <w:szCs w:val="28"/>
          <w:u w:val="single"/>
          <w:lang w:val="en-US"/>
        </w:rPr>
      </w:pPr>
      <w:r>
        <w:rPr>
          <w:rFonts w:ascii="Algerian" w:hAnsi="Algerian" w:eastAsia="Algerian" w:cs="Algerian"/>
          <w:b/>
          <w:bCs/>
          <w:i w:val="0"/>
          <w:iCs w:val="0"/>
          <w:color w:val="000000" w:themeColor="text1" w:themeShade="FF" w:themeTint="FF"/>
          <w:sz w:val="28"/>
          <w:szCs w:val="28"/>
          <w:u w:val="single"/>
          <w:lang w:val="en-US"/>
        </w:rPr>
        <w:t>Buy page</w:t>
      </w:r>
    </w:p>
    <w:p>
      <w:pPr>
        <w:spacing w:after="160"/>
        <w:jc w:val="left"/>
        <w:rPr>
          <w:rFonts w:hAnsi="Times New Roman" w:eastAsia="Times New Roman" w:cs="Times New Roman" w:asciiTheme="minorAscii"/>
          <w:b w:val="0"/>
          <w:bCs w:val="0"/>
          <w:i w:val="0"/>
          <w:iCs w:val="0"/>
          <w:color w:val="000000" w:themeColor="text1" w:themeShade="FF" w:themeTint="FF"/>
          <w:sz w:val="22"/>
          <w:szCs w:val="22"/>
          <w:lang w:val="en-US"/>
        </w:rPr>
      </w:pPr>
      <w:r>
        <w:rPr>
          <w:rFonts w:hAnsi="Times New Roman" w:eastAsia="Times New Roman" w:cs="Times New Roman" w:asciiTheme="minorAscii"/>
          <w:b w:val="0"/>
          <w:bCs w:val="0"/>
          <w:i w:val="0"/>
          <w:iCs w:val="0"/>
          <w:color w:val="000000" w:themeColor="text1" w:themeShade="FF" w:themeTint="FF"/>
          <w:sz w:val="22"/>
          <w:szCs w:val="22"/>
          <w:u w:val="single"/>
          <w:lang w:val="en-US"/>
        </w:rPr>
        <w:t>DESCRIPTION</w:t>
      </w:r>
      <w:r>
        <w:rPr>
          <w:rFonts w:ascii="Times New Roman" w:hAnsi="Times New Roman" w:eastAsia="Times New Roman" w:cs="Times New Roman"/>
          <w:b/>
          <w:bCs/>
          <w:i w:val="0"/>
          <w:iCs w:val="0"/>
          <w:color w:val="000000" w:themeColor="text1" w:themeShade="FF" w:themeTint="FF"/>
          <w:sz w:val="24"/>
          <w:szCs w:val="24"/>
          <w:lang w:val="en-US"/>
        </w:rPr>
        <w:t>:</w:t>
      </w:r>
    </w:p>
    <w:p>
      <w:pPr>
        <w:spacing w:after="160"/>
        <w:jc w:val="left"/>
        <w:rPr>
          <w:rFonts w:hAnsi="Times New Roman" w:eastAsia="Times New Roman" w:cs="Times New Roman" w:asciiTheme="minorAscii"/>
          <w:b w:val="0"/>
          <w:bCs w:val="0"/>
          <w:i w:val="0"/>
          <w:iCs w:val="0"/>
          <w:sz w:val="22"/>
          <w:szCs w:val="22"/>
          <w:lang w:val="en-US"/>
        </w:rPr>
      </w:pPr>
      <w:r>
        <w:rPr>
          <w:rFonts w:hAnsi="Times New Roman" w:eastAsia="Times New Roman" w:cs="Times New Roman" w:asciiTheme="minorAscii"/>
          <w:b w:val="0"/>
          <w:bCs w:val="0"/>
          <w:i w:val="0"/>
          <w:iCs w:val="0"/>
          <w:color w:val="000000" w:themeColor="text1" w:themeShade="FF" w:themeTint="FF"/>
          <w:sz w:val="22"/>
          <w:szCs w:val="22"/>
          <w:lang w:val="en-US"/>
        </w:rPr>
        <w:t>2.By clicking on BUY ,we are directed to lister page cont</w:t>
      </w:r>
      <w:r>
        <w:rPr>
          <w:rFonts w:hAnsi="Times New Roman" w:eastAsia="Times New Roman" w:cs="Times New Roman" w:asciiTheme="minorAscii"/>
          <w:b w:val="0"/>
          <w:bCs w:val="0"/>
          <w:i w:val="0"/>
          <w:iCs w:val="0"/>
          <w:sz w:val="22"/>
          <w:szCs w:val="22"/>
          <w:lang w:val="en-US"/>
        </w:rPr>
        <w:t>aining list of plants.</w:t>
      </w:r>
    </w:p>
    <w:p>
      <w:pPr>
        <w:spacing w:before="0" w:beforeAutospacing="0" w:after="160" w:afterAutospacing="0" w:line="256" w:lineRule="auto"/>
        <w:ind w:left="0" w:right="0" w:firstLine="0"/>
        <w:jc w:val="left"/>
        <w:rPr>
          <w:rFonts w:hAnsi="Times New Roman" w:eastAsia="Times New Roman" w:cs="Times New Roman" w:asciiTheme="minorAscii"/>
          <w:b/>
          <w:bCs/>
          <w:i w:val="0"/>
          <w:iCs w:val="0"/>
          <w:sz w:val="22"/>
          <w:szCs w:val="22"/>
          <w:lang w:val="en-US"/>
        </w:rPr>
      </w:pPr>
    </w:p>
    <w:p>
      <w:pPr>
        <w:spacing w:after="160"/>
        <w:jc w:val="left"/>
        <w:rPr>
          <w:sz w:val="12"/>
          <w:szCs w:val="12"/>
        </w:rPr>
      </w:pPr>
      <w:r>
        <w:tab/>
      </w:r>
      <w:r>
        <w:tab/>
      </w:r>
      <w:r>
        <w:tab/>
      </w:r>
      <w:r>
        <w:tab/>
      </w:r>
      <w:r>
        <w:tab/>
      </w:r>
    </w:p>
    <w:p>
      <w:pPr>
        <w:spacing w:after="160"/>
        <w:jc w:val="left"/>
        <w:rPr>
          <w:rFonts w:ascii="Times New Roman" w:hAnsi="Times New Roman" w:eastAsia="Times New Roman" w:cs="Times New Roman"/>
          <w:b w:val="0"/>
          <w:bCs w:val="0"/>
          <w:i w:val="0"/>
          <w:iCs w:val="0"/>
          <w:color w:val="000000" w:themeColor="text1" w:themeShade="FF" w:themeTint="FF"/>
          <w:sz w:val="24"/>
          <w:szCs w:val="24"/>
          <w:lang w:val="en-US"/>
        </w:rPr>
      </w:pPr>
      <w:r>
        <w:rPr>
          <w:rFonts w:ascii="Times New Roman" w:hAnsi="Times New Roman" w:eastAsia="Times New Roman" w:cs="Times New Roman"/>
          <w:b w:val="0"/>
          <w:bCs w:val="0"/>
          <w:i w:val="0"/>
          <w:iCs w:val="0"/>
          <w:color w:val="000000" w:themeColor="text1" w:themeShade="FF" w:themeTint="FF"/>
          <w:sz w:val="12"/>
          <w:szCs w:val="12"/>
          <w:lang w:val="en-US"/>
        </w:rPr>
        <w:drawing>
          <wp:inline distT="0" distB="0" distL="114300" distR="114300">
            <wp:extent cx="5943600" cy="3343275"/>
            <wp:effectExtent l="0" t="0" r="0" b="9525"/>
            <wp:docPr id="1" name="Picture 1" descr="Screensh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
                    <pic:cNvPicPr>
                      <a:picLocks noChangeAspect="1"/>
                    </pic:cNvPicPr>
                  </pic:nvPicPr>
                  <pic:blipFill>
                    <a:blip r:embed="rId13"/>
                    <a:stretch>
                      <a:fillRect/>
                    </a:stretch>
                  </pic:blipFill>
                  <pic:spPr>
                    <a:xfrm>
                      <a:off x="0" y="0"/>
                      <a:ext cx="5943600" cy="3343275"/>
                    </a:xfrm>
                    <a:prstGeom prst="rect">
                      <a:avLst/>
                    </a:prstGeom>
                  </pic:spPr>
                </pic:pic>
              </a:graphicData>
            </a:graphic>
          </wp:inline>
        </w:drawing>
      </w:r>
      <w:r>
        <w:rPr>
          <w:rFonts w:ascii="Times New Roman" w:hAnsi="Times New Roman" w:eastAsia="Times New Roman" w:cs="Times New Roman"/>
          <w:b w:val="0"/>
          <w:bCs w:val="0"/>
          <w:i w:val="0"/>
          <w:iCs w:val="0"/>
          <w:color w:val="000000" w:themeColor="text1" w:themeShade="FF" w:themeTint="FF"/>
          <w:sz w:val="12"/>
          <w:szCs w:val="12"/>
          <w:lang w:val="en-US"/>
        </w:rPr>
        <w:t xml:space="preserve">  </w:t>
      </w:r>
      <w:r>
        <w:tab/>
      </w:r>
      <w:r>
        <w:rPr>
          <w:rFonts w:ascii="Times New Roman" w:hAnsi="Times New Roman" w:eastAsia="Times New Roman" w:cs="Times New Roman"/>
          <w:b w:val="0"/>
          <w:bCs w:val="0"/>
          <w:i w:val="0"/>
          <w:iCs w:val="0"/>
          <w:color w:val="000000" w:themeColor="text1" w:themeShade="FF" w:themeTint="FF"/>
          <w:sz w:val="24"/>
          <w:szCs w:val="24"/>
          <w:lang w:val="en-US"/>
        </w:rPr>
        <w:t xml:space="preserve">                </w:t>
      </w:r>
      <w:r>
        <w:tab/>
      </w:r>
      <w:r>
        <w:rPr>
          <w:rFonts w:ascii="Times New Roman" w:hAnsi="Times New Roman" w:eastAsia="Times New Roman" w:cs="Times New Roman"/>
          <w:b w:val="0"/>
          <w:bCs w:val="0"/>
          <w:i w:val="0"/>
          <w:iCs w:val="0"/>
          <w:color w:val="000000" w:themeColor="text1" w:themeShade="FF" w:themeTint="FF"/>
          <w:sz w:val="24"/>
          <w:szCs w:val="24"/>
          <w:lang w:val="en-US"/>
        </w:rPr>
        <w:t xml:space="preserve">   </w:t>
      </w:r>
      <w:r>
        <w:tab/>
      </w:r>
      <w:r>
        <w:rPr>
          <w:rFonts w:ascii="Times New Roman" w:hAnsi="Times New Roman" w:eastAsia="Times New Roman" w:cs="Times New Roman"/>
          <w:b w:val="0"/>
          <w:bCs w:val="0"/>
          <w:i w:val="0"/>
          <w:iCs w:val="0"/>
          <w:color w:val="000000" w:themeColor="text1" w:themeShade="FF" w:themeTint="FF"/>
          <w:sz w:val="24"/>
          <w:szCs w:val="24"/>
          <w:lang w:val="en-US"/>
        </w:rPr>
        <w:t xml:space="preserve"> </w:t>
      </w:r>
      <w:r>
        <w:tab/>
      </w:r>
      <w:r>
        <w:rPr>
          <w:rFonts w:ascii="Times New Roman" w:hAnsi="Times New Roman" w:eastAsia="Times New Roman" w:cs="Times New Roman"/>
          <w:b w:val="0"/>
          <w:bCs w:val="0"/>
          <w:i w:val="0"/>
          <w:iCs w:val="0"/>
          <w:color w:val="000000" w:themeColor="text1" w:themeShade="FF" w:themeTint="FF"/>
          <w:sz w:val="24"/>
          <w:szCs w:val="24"/>
          <w:lang w:val="en-US"/>
        </w:rPr>
        <w:t>Fig.3 Buy page</w:t>
      </w: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bidi w:val="0"/>
        <w:spacing w:before="0" w:beforeAutospacing="0" w:after="160" w:afterAutospacing="0" w:line="256" w:lineRule="auto"/>
        <w:ind w:left="0" w:right="0"/>
        <w:jc w:val="center"/>
        <w:rPr>
          <w:rFonts w:hint="default" w:ascii="Algerian" w:hAnsi="Algerian" w:cs="Algerian" w:eastAsiaTheme="majorAscii"/>
          <w:b/>
          <w:bCs/>
          <w:i w:val="0"/>
          <w:iCs w:val="0"/>
          <w:color w:val="000000" w:themeColor="text1" w:themeShade="FF" w:themeTint="FF"/>
          <w:sz w:val="28"/>
          <w:szCs w:val="28"/>
          <w:u w:val="single"/>
          <w:lang w:val="en-US"/>
        </w:rPr>
      </w:pPr>
      <w:r>
        <w:rPr>
          <w:rFonts w:hint="default" w:ascii="Algerian" w:hAnsi="Algerian" w:cs="Algerian" w:eastAsiaTheme="majorAscii"/>
          <w:b/>
          <w:bCs/>
          <w:i w:val="0"/>
          <w:iCs w:val="0"/>
          <w:color w:val="000000" w:themeColor="text1" w:themeShade="FF" w:themeTint="FF"/>
          <w:sz w:val="28"/>
          <w:szCs w:val="28"/>
          <w:u w:val="single"/>
          <w:lang w:val="en-US"/>
        </w:rPr>
        <w:t>PLANTS LISTER  PAGE</w:t>
      </w:r>
    </w:p>
    <w:p>
      <w:pPr>
        <w:bidi w:val="0"/>
        <w:spacing w:before="0" w:beforeAutospacing="0" w:after="160" w:afterAutospacing="0" w:line="256" w:lineRule="auto"/>
        <w:ind w:left="0" w:right="0"/>
        <w:jc w:val="left"/>
        <w:rPr>
          <w:rFonts w:hint="default" w:asciiTheme="minorAscii" w:hAnsiTheme="minorAscii" w:eastAsiaTheme="minorAscii" w:cstheme="minorAscii"/>
          <w:b w:val="0"/>
          <w:bCs w:val="0"/>
          <w:i w:val="0"/>
          <w:iCs w:val="0"/>
          <w:color w:val="000000" w:themeColor="text1" w:themeShade="FF" w:themeTint="FF"/>
          <w:sz w:val="22"/>
          <w:szCs w:val="22"/>
          <w:u w:val="single"/>
          <w:lang w:val="en-US"/>
        </w:rPr>
      </w:pPr>
      <w:r>
        <w:rPr>
          <w:rFonts w:asciiTheme="minorAscii" w:hAnsiTheme="minorAscii" w:eastAsiaTheme="minorAscii" w:cstheme="minorAscii"/>
          <w:b w:val="0"/>
          <w:bCs w:val="0"/>
          <w:i w:val="0"/>
          <w:iCs w:val="0"/>
          <w:color w:val="000000" w:themeColor="text1" w:themeShade="FF" w:themeTint="FF"/>
          <w:sz w:val="22"/>
          <w:szCs w:val="22"/>
          <w:u w:val="single"/>
          <w:lang w:val="en-US"/>
        </w:rPr>
        <w:t>DESCRIPTION</w:t>
      </w:r>
      <w:r>
        <w:rPr>
          <w:rFonts w:hint="default" w:asciiTheme="minorAscii" w:hAnsiTheme="minorAscii" w:eastAsiaTheme="minorAscii" w:cstheme="minorAscii"/>
          <w:b w:val="0"/>
          <w:bCs w:val="0"/>
          <w:i w:val="0"/>
          <w:iCs w:val="0"/>
          <w:color w:val="000000" w:themeColor="text1" w:themeShade="FF" w:themeTint="FF"/>
          <w:sz w:val="22"/>
          <w:szCs w:val="22"/>
          <w:u w:val="single"/>
          <w:lang w:val="en-US"/>
        </w:rPr>
        <w:t>:</w:t>
      </w:r>
    </w:p>
    <w:p>
      <w:pPr>
        <w:spacing w:after="160"/>
        <w:jc w:val="left"/>
        <w:rPr>
          <w:rFonts w:asciiTheme="minorAscii" w:hAnsiTheme="minorAscii" w:eastAsiaTheme="minorAscii" w:cstheme="minorAscii"/>
          <w:b w:val="0"/>
          <w:bCs w:val="0"/>
          <w:i w:val="0"/>
          <w:iCs w:val="0"/>
          <w:color w:val="000000" w:themeColor="text1" w:themeShade="FF" w:themeTint="FF"/>
          <w:sz w:val="22"/>
          <w:szCs w:val="22"/>
          <w:lang w:val="en-US"/>
        </w:rPr>
      </w:pPr>
      <w:r>
        <w:rPr>
          <w:rFonts w:asciiTheme="minorAscii" w:hAnsiTheme="minorAscii" w:eastAsiaTheme="minorAscii" w:cstheme="minorAscii"/>
          <w:b w:val="0"/>
          <w:bCs w:val="0"/>
          <w:i w:val="0"/>
          <w:iCs w:val="0"/>
          <w:color w:val="000000" w:themeColor="text1" w:themeShade="FF" w:themeTint="FF"/>
          <w:sz w:val="22"/>
          <w:szCs w:val="22"/>
          <w:lang w:val="en-US"/>
        </w:rPr>
        <w:t>1.This is a basic user interface page.</w:t>
      </w:r>
    </w:p>
    <w:p>
      <w:pPr>
        <w:spacing w:after="160"/>
        <w:jc w:val="left"/>
        <w:rPr>
          <w:rFonts w:asciiTheme="minorAscii" w:hAnsiTheme="minorAscii" w:eastAsiaTheme="minorAscii" w:cstheme="minorAscii"/>
          <w:b w:val="0"/>
          <w:bCs w:val="0"/>
          <w:i w:val="0"/>
          <w:iCs w:val="0"/>
          <w:color w:val="000000" w:themeColor="text1" w:themeShade="FF" w:themeTint="FF"/>
          <w:sz w:val="22"/>
          <w:szCs w:val="22"/>
          <w:lang w:val="en-US"/>
        </w:rPr>
      </w:pPr>
      <w:r>
        <w:rPr>
          <w:rFonts w:asciiTheme="minorAscii" w:hAnsiTheme="minorAscii" w:eastAsiaTheme="minorAscii" w:cstheme="minorAscii"/>
          <w:b w:val="0"/>
          <w:bCs w:val="0"/>
          <w:i w:val="0"/>
          <w:iCs w:val="0"/>
          <w:color w:val="000000" w:themeColor="text1" w:themeShade="FF" w:themeTint="FF"/>
          <w:sz w:val="22"/>
          <w:szCs w:val="22"/>
          <w:lang w:val="en-US"/>
        </w:rPr>
        <w:t>1.This page provides the image, name and price of the plants.</w:t>
      </w:r>
    </w:p>
    <w:p>
      <w:pPr>
        <w:spacing w:after="160"/>
        <w:jc w:val="left"/>
        <w:rPr>
          <w:rFonts w:hint="default" w:ascii="Algerian" w:hAnsi="Algerian" w:cs="Algerian" w:eastAsiaTheme="minorAscii"/>
          <w:b w:val="0"/>
          <w:bCs w:val="0"/>
          <w:i w:val="0"/>
          <w:iCs w:val="0"/>
          <w:color w:val="000000" w:themeColor="text1" w:themeShade="FF" w:themeTint="FF"/>
          <w:sz w:val="22"/>
          <w:szCs w:val="22"/>
          <w:lang w:val="en-US"/>
        </w:rPr>
      </w:pPr>
      <w:r>
        <w:rPr>
          <w:rFonts w:asciiTheme="minorAscii" w:hAnsiTheme="minorAscii" w:eastAsiaTheme="minorAscii" w:cstheme="minorAscii"/>
          <w:b w:val="0"/>
          <w:bCs w:val="0"/>
          <w:i w:val="0"/>
          <w:iCs w:val="0"/>
          <w:color w:val="000000" w:themeColor="text1" w:themeShade="FF" w:themeTint="FF"/>
          <w:sz w:val="22"/>
          <w:szCs w:val="22"/>
          <w:lang w:val="en-US"/>
        </w:rPr>
        <w:t>2.By clicking on the particular image, we move directly to the description of that particular plant.</w:t>
      </w:r>
    </w:p>
    <w:p>
      <w:pPr>
        <w:spacing w:after="160"/>
        <w:jc w:val="left"/>
        <w:rPr>
          <w:rFonts w:asciiTheme="minorAscii" w:hAnsiTheme="minorAscii" w:eastAsiaTheme="minorAscii" w:cstheme="minorAscii"/>
          <w:b w:val="0"/>
          <w:bCs w:val="0"/>
          <w:i w:val="0"/>
          <w:iCs w:val="0"/>
          <w:color w:val="000000" w:themeColor="text1" w:themeShade="FF" w:themeTint="FF"/>
          <w:sz w:val="22"/>
          <w:szCs w:val="22"/>
          <w:lang w:val="en-US"/>
        </w:rPr>
      </w:pPr>
    </w:p>
    <w:p>
      <w:pPr>
        <w:spacing w:after="160"/>
        <w:jc w:val="left"/>
      </w:pPr>
    </w:p>
    <w:p>
      <w:pPr>
        <w:spacing w:after="160"/>
        <w:jc w:val="left"/>
        <w:rPr>
          <w:rFonts w:ascii="Times New Roman" w:hAnsi="Times New Roman" w:eastAsia="Times New Roman" w:cs="Times New Roman"/>
          <w:b w:val="0"/>
          <w:bCs w:val="0"/>
          <w:i w:val="0"/>
          <w:iCs w:val="0"/>
          <w:color w:val="000000" w:themeColor="text1" w:themeShade="FF" w:themeTint="FF"/>
          <w:sz w:val="24"/>
          <w:szCs w:val="24"/>
          <w:lang w:val="en-US"/>
        </w:rPr>
      </w:pPr>
      <w:r>
        <w:drawing>
          <wp:inline distT="0" distB="0" distL="114300" distR="114300">
            <wp:extent cx="6248400" cy="3714750"/>
            <wp:effectExtent l="0" t="0" r="0" b="0"/>
            <wp:docPr id="1393536867" name="Picture 1393536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36867" name="Picture 139353686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248400" cy="3714750"/>
                    </a:xfrm>
                    <a:prstGeom prst="rect">
                      <a:avLst/>
                    </a:prstGeom>
                  </pic:spPr>
                </pic:pic>
              </a:graphicData>
            </a:graphic>
          </wp:inline>
        </w:drawing>
      </w:r>
      <w:r>
        <w:tab/>
      </w:r>
      <w:r>
        <w:tab/>
      </w:r>
      <w:r>
        <w:tab/>
      </w:r>
      <w:r>
        <w:tab/>
      </w:r>
      <w:r>
        <w:tab/>
      </w:r>
      <w:r>
        <w:tab/>
      </w:r>
      <w:r>
        <w:rPr>
          <w:rFonts w:ascii="Times New Roman" w:hAnsi="Times New Roman" w:eastAsia="Times New Roman" w:cs="Times New Roman"/>
          <w:b w:val="0"/>
          <w:bCs w:val="0"/>
          <w:i w:val="0"/>
          <w:iCs w:val="0"/>
          <w:color w:val="000000" w:themeColor="text1" w:themeShade="FF" w:themeTint="FF"/>
          <w:sz w:val="24"/>
          <w:szCs w:val="24"/>
          <w:lang w:val="en-US"/>
        </w:rPr>
        <w:t>Fig.4 Lister Page</w:t>
      </w:r>
    </w:p>
    <w:p>
      <w:pPr>
        <w:spacing w:after="160"/>
        <w:jc w:val="left"/>
      </w:pPr>
    </w:p>
    <w:p>
      <w:pPr>
        <w:spacing w:after="160"/>
        <w:jc w:val="left"/>
      </w:pPr>
    </w:p>
    <w:p>
      <w:pPr>
        <w:spacing w:after="160"/>
        <w:jc w:val="left"/>
      </w:pPr>
    </w:p>
    <w:p>
      <w:pPr>
        <w:spacing w:after="160"/>
        <w:jc w:val="left"/>
      </w:pPr>
    </w:p>
    <w:p>
      <w:pPr>
        <w:spacing w:after="160"/>
        <w:jc w:val="left"/>
      </w:pPr>
    </w:p>
    <w:p>
      <w:pPr>
        <w:spacing w:after="160"/>
        <w:jc w:val="left"/>
      </w:pPr>
    </w:p>
    <w:p>
      <w:pPr>
        <w:spacing w:after="160"/>
        <w:jc w:val="left"/>
      </w:pPr>
    </w:p>
    <w:p>
      <w:pPr>
        <w:spacing w:after="160"/>
        <w:jc w:val="left"/>
      </w:pPr>
    </w:p>
    <w:p>
      <w:pPr>
        <w:spacing w:after="160"/>
        <w:jc w:val="center"/>
        <w:rPr>
          <w:rFonts w:ascii="Algerian" w:hAnsi="Algerian" w:eastAsia="Algerian" w:cs="Algerian"/>
          <w:b w:val="0"/>
          <w:bCs w:val="0"/>
          <w:i w:val="0"/>
          <w:iCs w:val="0"/>
          <w:color w:val="000000" w:themeColor="text1" w:themeShade="FF" w:themeTint="FF"/>
          <w:sz w:val="22"/>
          <w:szCs w:val="22"/>
          <w:lang w:val="en-US"/>
        </w:rPr>
      </w:pPr>
      <w:r>
        <w:rPr>
          <w:rFonts w:ascii="Algerian" w:hAnsi="Algerian" w:eastAsia="Algerian" w:cs="Algerian"/>
          <w:b w:val="0"/>
          <w:bCs w:val="0"/>
          <w:i w:val="0"/>
          <w:iCs w:val="0"/>
          <w:color w:val="000000" w:themeColor="text1" w:themeShade="FF" w:themeTint="FF"/>
          <w:sz w:val="28"/>
          <w:szCs w:val="28"/>
          <w:u w:val="single"/>
          <w:lang w:val="en-US"/>
        </w:rPr>
        <w:t>DESCRIPTION PAGE</w:t>
      </w:r>
    </w:p>
    <w:p>
      <w:pPr>
        <w:spacing w:after="160"/>
        <w:jc w:val="left"/>
        <w:rPr>
          <w:rFonts w:ascii="Calibri" w:hAnsi="Calibri" w:eastAsia="Calibri" w:cs="Calibri"/>
          <w:b w:val="0"/>
          <w:bCs w:val="0"/>
          <w:i w:val="0"/>
          <w:iCs w:val="0"/>
          <w:color w:val="000000" w:themeColor="text1" w:themeShade="FF" w:themeTint="FF"/>
          <w:sz w:val="22"/>
          <w:szCs w:val="22"/>
          <w:u w:val="single"/>
          <w:lang w:val="en-US"/>
        </w:rPr>
      </w:pPr>
      <w:r>
        <w:rPr>
          <w:rFonts w:ascii="Calibri" w:hAnsi="Calibri" w:eastAsia="Calibri" w:cs="Calibri"/>
          <w:b w:val="0"/>
          <w:bCs w:val="0"/>
          <w:i w:val="0"/>
          <w:iCs w:val="0"/>
          <w:color w:val="000000" w:themeColor="text1" w:themeShade="FF" w:themeTint="FF"/>
          <w:sz w:val="22"/>
          <w:szCs w:val="22"/>
          <w:u w:val="single"/>
          <w:lang w:val="en-US"/>
        </w:rPr>
        <w:t>DESCRIPTION:</w:t>
      </w:r>
    </w:p>
    <w:p>
      <w:pPr>
        <w:spacing w:after="160"/>
        <w:jc w:val="left"/>
        <w:rPr>
          <w:rFonts w:ascii="Calibri" w:hAnsi="Calibri" w:eastAsia="Calibri" w:cs="Calibri"/>
          <w:b w:val="0"/>
          <w:bCs w:val="0"/>
          <w:i w:val="0"/>
          <w:iCs w:val="0"/>
          <w:color w:val="000000" w:themeColor="text1" w:themeShade="FF" w:themeTint="FF"/>
          <w:sz w:val="22"/>
          <w:szCs w:val="22"/>
          <w:lang w:val="en-US"/>
        </w:rPr>
      </w:pPr>
      <w:r>
        <w:rPr>
          <w:rFonts w:ascii="Calibri" w:hAnsi="Calibri" w:eastAsia="Calibri" w:cs="Calibri"/>
          <w:b w:val="0"/>
          <w:bCs w:val="0"/>
          <w:i w:val="0"/>
          <w:iCs w:val="0"/>
          <w:color w:val="000000" w:themeColor="text1" w:themeShade="FF" w:themeTint="FF"/>
          <w:sz w:val="22"/>
          <w:szCs w:val="22"/>
          <w:lang w:val="en-US"/>
        </w:rPr>
        <w:t>1.This page provides the scientific name of a particular chosen plant.</w:t>
      </w:r>
    </w:p>
    <w:p>
      <w:pPr>
        <w:spacing w:after="160"/>
        <w:jc w:val="left"/>
        <w:rPr>
          <w:rFonts w:ascii="Calibri" w:hAnsi="Calibri" w:eastAsia="Calibri" w:cs="Calibri"/>
          <w:b w:val="0"/>
          <w:bCs w:val="0"/>
          <w:i w:val="0"/>
          <w:iCs w:val="0"/>
          <w:color w:val="000000" w:themeColor="text1" w:themeShade="FF" w:themeTint="FF"/>
          <w:sz w:val="22"/>
          <w:szCs w:val="22"/>
          <w:lang w:val="en-US"/>
        </w:rPr>
      </w:pPr>
      <w:r>
        <w:rPr>
          <w:rFonts w:ascii="Calibri" w:hAnsi="Calibri" w:eastAsia="Calibri" w:cs="Calibri"/>
          <w:b w:val="0"/>
          <w:bCs w:val="0"/>
          <w:i w:val="0"/>
          <w:iCs w:val="0"/>
          <w:color w:val="000000" w:themeColor="text1" w:themeShade="FF" w:themeTint="FF"/>
          <w:sz w:val="22"/>
          <w:szCs w:val="22"/>
          <w:lang w:val="en-US"/>
        </w:rPr>
        <w:t>2.Its description, along with its image.</w:t>
      </w:r>
    </w:p>
    <w:p>
      <w:pPr>
        <w:spacing w:after="160"/>
        <w:jc w:val="left"/>
        <w:rPr>
          <w:rFonts w:ascii="Calibri" w:hAnsi="Calibri" w:eastAsia="Calibri" w:cs="Calibri"/>
          <w:b w:val="0"/>
          <w:bCs w:val="0"/>
          <w:i w:val="0"/>
          <w:iCs w:val="0"/>
          <w:color w:val="000000" w:themeColor="text1" w:themeShade="FF" w:themeTint="FF"/>
          <w:sz w:val="22"/>
          <w:szCs w:val="22"/>
          <w:lang w:val="en-US"/>
        </w:rPr>
      </w:pPr>
      <w:r>
        <w:rPr>
          <w:rFonts w:ascii="Calibri" w:hAnsi="Calibri" w:eastAsia="Calibri" w:cs="Calibri"/>
          <w:b w:val="0"/>
          <w:bCs w:val="0"/>
          <w:i w:val="0"/>
          <w:iCs w:val="0"/>
          <w:color w:val="000000" w:themeColor="text1" w:themeShade="FF" w:themeTint="FF"/>
          <w:sz w:val="22"/>
          <w:szCs w:val="22"/>
          <w:lang w:val="en-US"/>
        </w:rPr>
        <w:t>3.There is an option to enlarge the plant if necessary.</w:t>
      </w:r>
    </w:p>
    <w:p>
      <w:pPr>
        <w:spacing w:after="160"/>
        <w:jc w:val="left"/>
        <w:rPr>
          <w:rFonts w:ascii="Calibri" w:hAnsi="Calibri" w:eastAsia="Calibri" w:cs="Calibri"/>
          <w:b w:val="0"/>
          <w:bCs w:val="0"/>
          <w:i w:val="0"/>
          <w:iCs w:val="0"/>
          <w:color w:val="000000" w:themeColor="text1" w:themeShade="FF" w:themeTint="FF"/>
          <w:sz w:val="22"/>
          <w:szCs w:val="22"/>
          <w:lang w:val="en-US"/>
        </w:rPr>
      </w:pPr>
      <w:r>
        <w:rPr>
          <w:rFonts w:ascii="Calibri" w:hAnsi="Calibri" w:eastAsia="Calibri" w:cs="Calibri"/>
          <w:b w:val="0"/>
          <w:bCs w:val="0"/>
          <w:i w:val="0"/>
          <w:iCs w:val="0"/>
          <w:color w:val="000000" w:themeColor="text1" w:themeShade="FF" w:themeTint="FF"/>
          <w:sz w:val="22"/>
          <w:szCs w:val="22"/>
          <w:lang w:val="en-US"/>
        </w:rPr>
        <w:t>4.There is an option to enter the number of saplings a customer wants to buy.</w:t>
      </w:r>
    </w:p>
    <w:p>
      <w:pPr>
        <w:spacing w:after="160"/>
        <w:jc w:val="left"/>
        <w:rPr>
          <w:rFonts w:ascii="Calibri" w:hAnsi="Calibri" w:eastAsia="Calibri" w:cs="Calibri"/>
          <w:b w:val="0"/>
          <w:bCs w:val="0"/>
          <w:i w:val="0"/>
          <w:iCs w:val="0"/>
          <w:color w:val="000000" w:themeColor="text1" w:themeShade="FF" w:themeTint="FF"/>
          <w:sz w:val="22"/>
          <w:szCs w:val="22"/>
          <w:lang w:val="en-US"/>
        </w:rPr>
      </w:pPr>
    </w:p>
    <w:p>
      <w:pPr>
        <w:spacing w:after="160"/>
        <w:jc w:val="left"/>
        <w:rPr>
          <w:rFonts w:ascii="Calibri" w:hAnsi="Calibri" w:eastAsia="Calibri" w:cs="Calibri"/>
          <w:b w:val="0"/>
          <w:bCs w:val="0"/>
          <w:i w:val="0"/>
          <w:iCs w:val="0"/>
          <w:color w:val="000000" w:themeColor="text1" w:themeShade="FF" w:themeTint="FF"/>
          <w:sz w:val="22"/>
          <w:szCs w:val="22"/>
          <w:lang w:val="en-US"/>
        </w:rPr>
      </w:pPr>
    </w:p>
    <w:p>
      <w:pPr>
        <w:spacing w:after="160"/>
        <w:jc w:val="left"/>
      </w:pPr>
      <w:r>
        <w:drawing>
          <wp:inline distT="0" distB="0" distL="114300" distR="114300">
            <wp:extent cx="6302375" cy="3968750"/>
            <wp:effectExtent l="0" t="0" r="0" b="0"/>
            <wp:docPr id="1293180648" name="Picture 1293180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80648" name="Picture 129318064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302375" cy="3968750"/>
                    </a:xfrm>
                    <a:prstGeom prst="rect">
                      <a:avLst/>
                    </a:prstGeom>
                  </pic:spPr>
                </pic:pic>
              </a:graphicData>
            </a:graphic>
          </wp:inline>
        </w:drawing>
      </w:r>
      <w:r>
        <w:tab/>
      </w:r>
      <w:r>
        <w:tab/>
      </w:r>
      <w:r>
        <w:tab/>
      </w:r>
      <w:r>
        <w:tab/>
      </w:r>
      <w:r>
        <w:tab/>
      </w:r>
      <w:r>
        <w:t>Fig.5 Description  page</w:t>
      </w: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after="160"/>
        <w:jc w:val="cente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after="160"/>
        <w:jc w:val="center"/>
        <w:rPr>
          <w:rFonts w:ascii="Algerian" w:hAnsi="Algerian" w:eastAsia="Algerian" w:cs="Algerian"/>
          <w:b/>
          <w:bCs/>
          <w:i w:val="0"/>
          <w:iCs w:val="0"/>
          <w:color w:val="000000" w:themeColor="text1" w:themeShade="FF" w:themeTint="FF"/>
          <w:sz w:val="28"/>
          <w:szCs w:val="28"/>
          <w:u w:val="single"/>
          <w:lang w:val="en-US"/>
        </w:rPr>
      </w:pPr>
      <w:r>
        <w:rPr>
          <w:rFonts w:ascii="Algerian" w:hAnsi="Algerian" w:eastAsia="Algerian" w:cs="Algerian"/>
          <w:b/>
          <w:bCs/>
          <w:i w:val="0"/>
          <w:iCs w:val="0"/>
          <w:color w:val="000000" w:themeColor="text1" w:themeShade="FF" w:themeTint="FF"/>
          <w:sz w:val="28"/>
          <w:szCs w:val="28"/>
          <w:u w:val="single"/>
          <w:lang w:val="en-US"/>
        </w:rPr>
        <w:t>Invoice</w:t>
      </w:r>
    </w:p>
    <w:p>
      <w:pPr>
        <w:spacing w:after="160"/>
        <w:jc w:val="left"/>
        <w:rPr>
          <w:rFonts w:hint="default" w:hAnsi="Calibri Light" w:eastAsia="Calibri Light" w:cs="Calibri Light" w:asciiTheme="minorAscii"/>
          <w:b w:val="0"/>
          <w:bCs w:val="0"/>
          <w:i w:val="0"/>
          <w:iCs w:val="0"/>
          <w:color w:val="000000" w:themeColor="text1" w:themeShade="FF" w:themeTint="FF"/>
          <w:sz w:val="22"/>
          <w:szCs w:val="22"/>
          <w:u w:val="single"/>
          <w:lang w:val="en-US"/>
        </w:rPr>
      </w:pPr>
      <w:r>
        <w:rPr>
          <w:rFonts w:hint="default" w:hAnsi="Calibri Light" w:eastAsia="Calibri Light" w:cs="Calibri Light" w:asciiTheme="minorAscii"/>
          <w:b w:val="0"/>
          <w:bCs w:val="0"/>
          <w:i w:val="0"/>
          <w:iCs w:val="0"/>
          <w:color w:val="000000" w:themeColor="text1" w:themeShade="FF" w:themeTint="FF"/>
          <w:sz w:val="22"/>
          <w:szCs w:val="22"/>
          <w:u w:val="single"/>
          <w:lang w:val="en-US"/>
        </w:rPr>
        <w:t>DESCRIPTION:</w:t>
      </w:r>
    </w:p>
    <w:p>
      <w:pPr>
        <w:spacing w:after="160"/>
        <w:jc w:val="left"/>
        <w:rPr>
          <w:rFonts w:asciiTheme="minorAscii"/>
          <w:b w:val="0"/>
          <w:bCs w:val="0"/>
          <w:i w:val="0"/>
          <w:iCs w:val="0"/>
          <w:color w:val="000000" w:themeColor="text1" w:themeShade="FF" w:themeTint="FF"/>
          <w:sz w:val="22"/>
          <w:szCs w:val="22"/>
          <w:lang w:val="en-US"/>
        </w:rPr>
      </w:pPr>
      <w:r>
        <w:rPr>
          <w:rFonts w:hint="default" w:hAnsi="Calibri Light" w:eastAsia="Calibri Light" w:cs="Calibri Light" w:asciiTheme="minorAscii"/>
          <w:b w:val="0"/>
          <w:bCs w:val="0"/>
          <w:i w:val="0"/>
          <w:iCs w:val="0"/>
          <w:color w:val="000000" w:themeColor="text1" w:themeShade="FF" w:themeTint="FF"/>
          <w:sz w:val="22"/>
          <w:szCs w:val="22"/>
          <w:lang w:val="en-US"/>
        </w:rPr>
        <w:t>1.</w:t>
      </w:r>
      <w:r>
        <w:rPr>
          <w:rFonts w:hAnsi="Calibri Light" w:eastAsia="Calibri Light" w:cs="Calibri Light" w:asciiTheme="minorAscii"/>
          <w:b w:val="0"/>
          <w:bCs w:val="0"/>
          <w:i w:val="0"/>
          <w:iCs w:val="0"/>
          <w:color w:val="000000" w:themeColor="text1" w:themeShade="FF" w:themeTint="FF"/>
          <w:sz w:val="22"/>
          <w:szCs w:val="22"/>
          <w:lang w:val="en-US"/>
        </w:rPr>
        <w:t>This page provides the info that order had been submitted.</w:t>
      </w:r>
    </w:p>
    <w:p>
      <w:pPr>
        <w:spacing w:before="0" w:beforeAutospacing="0" w:after="160" w:afterAutospacing="0" w:line="256" w:lineRule="auto"/>
        <w:ind w:left="720" w:right="0" w:firstLine="0"/>
        <w:jc w:val="left"/>
      </w:pPr>
    </w:p>
    <w:p>
      <w:pPr>
        <w:spacing w:before="0" w:beforeAutospacing="0" w:after="160" w:afterAutospacing="0" w:line="256" w:lineRule="auto"/>
        <w:ind w:left="720" w:right="0" w:firstLine="0"/>
        <w:jc w:val="left"/>
      </w:pPr>
    </w:p>
    <w:p>
      <w:pPr>
        <w:spacing w:before="0" w:beforeAutospacing="0" w:after="160" w:afterAutospacing="0" w:line="256" w:lineRule="auto"/>
        <w:ind w:left="0" w:right="0" w:firstLine="0"/>
        <w:jc w:val="left"/>
      </w:pPr>
      <w:r>
        <w:drawing>
          <wp:inline distT="0" distB="0" distL="114300" distR="114300">
            <wp:extent cx="6107430" cy="3453130"/>
            <wp:effectExtent l="0" t="0" r="0" b="0"/>
            <wp:docPr id="1435930015" name="Picture 143593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30015" name="Picture 14359300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107906" cy="3453416"/>
                    </a:xfrm>
                    <a:prstGeom prst="rect">
                      <a:avLst/>
                    </a:prstGeom>
                  </pic:spPr>
                </pic:pic>
              </a:graphicData>
            </a:graphic>
          </wp:inline>
        </w:drawing>
      </w:r>
      <w:r>
        <w:tab/>
      </w:r>
      <w:r>
        <w:tab/>
      </w:r>
      <w:r>
        <w:tab/>
      </w:r>
      <w:r>
        <w:tab/>
      </w:r>
      <w:r>
        <w:tab/>
      </w:r>
      <w:r>
        <w:t>Fig.6  Invoice page</w:t>
      </w:r>
    </w:p>
    <w:p>
      <w:pPr>
        <w:spacing w:after="160"/>
        <w:jc w:val="center"/>
      </w:pPr>
    </w:p>
    <w:p>
      <w:pPr>
        <w:spacing w:after="160"/>
        <w:jc w:val="center"/>
      </w:pPr>
    </w:p>
    <w:p>
      <w:pPr>
        <w:spacing w:after="160"/>
        <w:jc w:val="center"/>
        <w:rPr>
          <w:rFonts w:ascii="Calibri" w:hAnsi="Calibri" w:eastAsia="Calibri" w:cs="Calibri"/>
          <w:b w:val="0"/>
          <w:bCs w:val="0"/>
          <w:i w:val="0"/>
          <w:iCs w:val="0"/>
          <w:color w:val="000000" w:themeColor="text1" w:themeShade="FF" w:themeTint="FF"/>
          <w:sz w:val="22"/>
          <w:szCs w:val="22"/>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left"/>
        <w:rPr>
          <w:rFonts w:ascii="Times New Roman" w:hAnsi="Times New Roman" w:eastAsia="Times New Roman" w:cs="Times New Roman"/>
          <w:b/>
          <w:bCs/>
          <w:i w:val="0"/>
          <w:iCs w:val="0"/>
          <w:sz w:val="24"/>
          <w:szCs w:val="24"/>
          <w:lang w:val="en-US"/>
        </w:rPr>
      </w:pPr>
    </w:p>
    <w:p>
      <w:pPr>
        <w:spacing w:before="0" w:beforeAutospacing="0" w:after="160" w:afterAutospacing="0" w:line="256" w:lineRule="auto"/>
        <w:ind w:left="2880" w:right="0" w:firstLine="720"/>
        <w:jc w:val="both"/>
      </w:pPr>
    </w:p>
    <w:p>
      <w:pPr>
        <w:spacing w:after="160"/>
        <w:jc w:val="left"/>
        <w:rPr>
          <w:rFonts w:ascii="Calibri" w:hAnsi="Calibri" w:eastAsia="Calibri" w:cs="Calibri"/>
          <w:b w:val="0"/>
          <w:bCs w:val="0"/>
          <w:i w:val="0"/>
          <w:iCs w:val="0"/>
          <w:color w:val="000000" w:themeColor="text1" w:themeShade="FF" w:themeTint="FF"/>
          <w:sz w:val="22"/>
          <w:szCs w:val="22"/>
          <w:lang w:val="en-US"/>
        </w:rPr>
      </w:pPr>
    </w:p>
    <w:p>
      <w:pPr>
        <w:spacing w:before="0" w:beforeAutospacing="0" w:after="160" w:afterAutospacing="0" w:line="256" w:lineRule="auto"/>
        <w:ind w:left="2160" w:right="0" w:firstLine="720"/>
        <w:jc w:val="left"/>
        <w:rPr>
          <w:rFonts w:ascii="Times New Roman" w:hAnsi="Times New Roman" w:eastAsia="Times New Roman" w:cs="Times New Roman"/>
          <w:b/>
          <w:bCs/>
          <w:i w:val="0"/>
          <w:iCs w:val="0"/>
          <w:sz w:val="24"/>
          <w:szCs w:val="24"/>
          <w:lang w:val="en-US"/>
        </w:rPr>
      </w:pPr>
    </w:p>
    <w:p>
      <w:pPr>
        <w:bidi w:val="0"/>
        <w:spacing w:before="0" w:beforeAutospacing="0" w:after="160" w:afterAutospacing="0" w:line="256" w:lineRule="auto"/>
        <w:ind w:left="0" w:right="0"/>
        <w:jc w:val="left"/>
      </w:pPr>
    </w:p>
    <w:sectPr>
      <w:headerReference r:id="rId5" w:type="default"/>
      <w:pgSz w:w="12240" w:h="15840"/>
      <w:pgMar w:top="1440" w:right="1440" w:bottom="1440" w:left="1440" w:header="720" w:footer="720" w:gutter="0"/>
      <w:pgBorders w:offsetFrom="page">
        <w:top w:val="single" w:color="auto" w:sz="24" w:space="24"/>
        <w:left w:val="single" w:color="auto" w:sz="24" w:space="24"/>
        <w:bottom w:val="single" w:color="auto" w:sz="24" w:space="24"/>
        <w:right w:val="single" w:color="auto" w:sz="24" w:space="24"/>
      </w:pgBorders>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ingdings 2">
    <w:panose1 w:val="05020102010507070707"/>
    <w:charset w:val="02"/>
    <w:family w:val="roman"/>
    <w:pitch w:val="default"/>
    <w:sig w:usb0="00000000" w:usb1="00000000" w:usb2="00000000" w:usb3="00000000" w:csb0="80000000" w:csb1="00000000"/>
  </w:font>
  <w:font w:name="Algerian">
    <w:panose1 w:val="04020705040A02060702"/>
    <w:charset w:val="00"/>
    <w:family w:val="auto"/>
    <w:pitch w:val="default"/>
    <w:sig w:usb0="00000003" w:usb1="00000000" w:usb2="00000000" w:usb3="00000000" w:csb0="20000001"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Bahnschrift">
    <w:panose1 w:val="020B0502040204020203"/>
    <w:charset w:val="00"/>
    <w:family w:val="auto"/>
    <w:pitch w:val="default"/>
    <w:sig w:usb0="800002C7" w:usb1="00000002" w:usb2="00000000" w:usb3="00000000" w:csb0="2000019F" w:csb1="00000000"/>
  </w:font>
  <w:font w:name="Microsoft JhengHe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431907"/>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5"/>
            <w:bidi w:val="0"/>
            <w:ind w:left="-115"/>
            <w:jc w:val="left"/>
          </w:pPr>
        </w:p>
      </w:tc>
      <w:tc>
        <w:tcPr>
          <w:tcW w:w="3120" w:type="dxa"/>
        </w:tcPr>
        <w:p>
          <w:pPr>
            <w:pStyle w:val="5"/>
            <w:bidi w:val="0"/>
            <w:jc w:val="center"/>
          </w:pPr>
        </w:p>
      </w:tc>
      <w:tc>
        <w:tcPr>
          <w:tcW w:w="3120" w:type="dxa"/>
        </w:tcPr>
        <w:p>
          <w:pPr>
            <w:pStyle w:val="5"/>
            <w:bidi w:val="0"/>
            <w:ind w:right="-115"/>
            <w:jc w:val="right"/>
          </w:pPr>
        </w:p>
      </w:tc>
    </w:tr>
  </w:tbl>
  <w:p>
    <w:pPr>
      <w:pStyle w:val="5"/>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5"/>
            <w:bidi w:val="0"/>
            <w:ind w:left="-115"/>
            <w:jc w:val="left"/>
          </w:pPr>
        </w:p>
      </w:tc>
      <w:tc>
        <w:tcPr>
          <w:tcW w:w="3120" w:type="dxa"/>
        </w:tcPr>
        <w:p>
          <w:pPr>
            <w:pStyle w:val="5"/>
            <w:bidi w:val="0"/>
            <w:jc w:val="center"/>
          </w:pPr>
        </w:p>
      </w:tc>
      <w:tc>
        <w:tcPr>
          <w:tcW w:w="3120" w:type="dxa"/>
        </w:tcPr>
        <w:p>
          <w:pPr>
            <w:pStyle w:val="5"/>
            <w:bidi w:val="0"/>
            <w:ind w:right="-115"/>
            <w:jc w:val="right"/>
          </w:pPr>
        </w:p>
      </w:tc>
    </w:tr>
  </w:tbl>
  <w:p>
    <w:pPr>
      <w:pStyle w:val="5"/>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20" w:hanging="360"/>
      </w:pPr>
      <w:rPr>
        <w:rFonts w:hint="default" w:ascii="Helvetica" w:hAnsi="Helvetica"/>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053208E"/>
    <w:multiLevelType w:val="multilevel"/>
    <w:tmpl w:val="0053208E"/>
    <w:lvl w:ilvl="0" w:tentative="0">
      <w:start w:val="1"/>
      <w:numFmt w:val="bullet"/>
      <w:lvlText w:val="•"/>
      <w:lvlJc w:val="left"/>
      <w:pPr>
        <w:ind w:left="720" w:hanging="360"/>
      </w:pPr>
      <w:rPr>
        <w:rFonts w:hint="default" w:ascii="Times New Roman" w:hAnsi="Times New Roman"/>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4DCA75EC"/>
    <w:multiLevelType w:val="multilevel"/>
    <w:tmpl w:val="4DCA75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0DB28E1"/>
    <w:multiLevelType w:val="multilevel"/>
    <w:tmpl w:val="50DB28E1"/>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4">
    <w:nsid w:val="59ADCABA"/>
    <w:multiLevelType w:val="multilevel"/>
    <w:tmpl w:val="59ADCABA"/>
    <w:lvl w:ilvl="0" w:tentative="0">
      <w:start w:val="1"/>
      <w:numFmt w:val="bullet"/>
      <w:lvlText w:val="•"/>
      <w:lvlJc w:val="left"/>
      <w:pPr>
        <w:ind w:left="720" w:hanging="360"/>
      </w:pPr>
      <w:rPr>
        <w:rFonts w:hint="default" w:ascii="Times New Roman" w:hAnsi="Times New Roman"/>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E94724"/>
    <w:rsid w:val="00034E59"/>
    <w:rsid w:val="00067C23"/>
    <w:rsid w:val="00097BEC"/>
    <w:rsid w:val="000A57D9"/>
    <w:rsid w:val="000D7A02"/>
    <w:rsid w:val="00122E42"/>
    <w:rsid w:val="00123635"/>
    <w:rsid w:val="00176DAE"/>
    <w:rsid w:val="001D5D8C"/>
    <w:rsid w:val="001E241C"/>
    <w:rsid w:val="001F090F"/>
    <w:rsid w:val="00200AE9"/>
    <w:rsid w:val="00203291"/>
    <w:rsid w:val="0022415D"/>
    <w:rsid w:val="00226AE1"/>
    <w:rsid w:val="00243E63"/>
    <w:rsid w:val="002779DA"/>
    <w:rsid w:val="00292C3E"/>
    <w:rsid w:val="002B335A"/>
    <w:rsid w:val="002E4957"/>
    <w:rsid w:val="00311BF7"/>
    <w:rsid w:val="00333137"/>
    <w:rsid w:val="003917EC"/>
    <w:rsid w:val="00397AC9"/>
    <w:rsid w:val="003A0035"/>
    <w:rsid w:val="003C1FEE"/>
    <w:rsid w:val="004972E7"/>
    <w:rsid w:val="004D3D33"/>
    <w:rsid w:val="004D6A35"/>
    <w:rsid w:val="004E4168"/>
    <w:rsid w:val="004F2A24"/>
    <w:rsid w:val="0050298D"/>
    <w:rsid w:val="00511416"/>
    <w:rsid w:val="00531FBA"/>
    <w:rsid w:val="00554346"/>
    <w:rsid w:val="0059011C"/>
    <w:rsid w:val="005F73CD"/>
    <w:rsid w:val="0060657B"/>
    <w:rsid w:val="0061445C"/>
    <w:rsid w:val="00652F59"/>
    <w:rsid w:val="0066486A"/>
    <w:rsid w:val="00691390"/>
    <w:rsid w:val="006923A5"/>
    <w:rsid w:val="0069362D"/>
    <w:rsid w:val="006A0F66"/>
    <w:rsid w:val="006B1782"/>
    <w:rsid w:val="006B307F"/>
    <w:rsid w:val="006E357C"/>
    <w:rsid w:val="00732C56"/>
    <w:rsid w:val="007418D1"/>
    <w:rsid w:val="007D1BE4"/>
    <w:rsid w:val="007F32E7"/>
    <w:rsid w:val="008503D4"/>
    <w:rsid w:val="00885748"/>
    <w:rsid w:val="00892FE9"/>
    <w:rsid w:val="008B44E1"/>
    <w:rsid w:val="008F658D"/>
    <w:rsid w:val="00900788"/>
    <w:rsid w:val="00985799"/>
    <w:rsid w:val="00AD012F"/>
    <w:rsid w:val="00AD1D60"/>
    <w:rsid w:val="00AD5AD2"/>
    <w:rsid w:val="00AE52D9"/>
    <w:rsid w:val="00AE5C8D"/>
    <w:rsid w:val="00B36239"/>
    <w:rsid w:val="00B6226B"/>
    <w:rsid w:val="00B73CB0"/>
    <w:rsid w:val="00B96D34"/>
    <w:rsid w:val="00BA6C1A"/>
    <w:rsid w:val="00BC4CF2"/>
    <w:rsid w:val="00BE15D9"/>
    <w:rsid w:val="00BE1D3D"/>
    <w:rsid w:val="00BF50B0"/>
    <w:rsid w:val="00C13EDB"/>
    <w:rsid w:val="00C40436"/>
    <w:rsid w:val="00CD4258"/>
    <w:rsid w:val="00D542EC"/>
    <w:rsid w:val="00D6440C"/>
    <w:rsid w:val="00D666F1"/>
    <w:rsid w:val="00DB3B67"/>
    <w:rsid w:val="00DC2FB2"/>
    <w:rsid w:val="00DF7244"/>
    <w:rsid w:val="00E261C9"/>
    <w:rsid w:val="00E7729B"/>
    <w:rsid w:val="00E94724"/>
    <w:rsid w:val="00EA6DE3"/>
    <w:rsid w:val="00EB7D04"/>
    <w:rsid w:val="00EC188E"/>
    <w:rsid w:val="00ED1530"/>
    <w:rsid w:val="00F01A8B"/>
    <w:rsid w:val="00F415B0"/>
    <w:rsid w:val="00F57819"/>
    <w:rsid w:val="00F60DC8"/>
    <w:rsid w:val="00F82FC9"/>
    <w:rsid w:val="00FC7CDE"/>
    <w:rsid w:val="00FE0178"/>
    <w:rsid w:val="00FE15C6"/>
    <w:rsid w:val="00FE23A8"/>
    <w:rsid w:val="0279135B"/>
    <w:rsid w:val="05413FF7"/>
    <w:rsid w:val="06D0138F"/>
    <w:rsid w:val="085C244B"/>
    <w:rsid w:val="09F0621D"/>
    <w:rsid w:val="20EC1414"/>
    <w:rsid w:val="22E56E00"/>
    <w:rsid w:val="2893F778"/>
    <w:rsid w:val="28F545E9"/>
    <w:rsid w:val="2FF951FA"/>
    <w:rsid w:val="35930FDA"/>
    <w:rsid w:val="38917E35"/>
    <w:rsid w:val="3D2D1905"/>
    <w:rsid w:val="437B2C94"/>
    <w:rsid w:val="497B6C6D"/>
    <w:rsid w:val="4D2B27F8"/>
    <w:rsid w:val="50AF078E"/>
    <w:rsid w:val="574323BE"/>
    <w:rsid w:val="58211625"/>
    <w:rsid w:val="5D418E5E"/>
    <w:rsid w:val="68502F57"/>
    <w:rsid w:val="6ACC12C1"/>
    <w:rsid w:val="6E5A66CE"/>
    <w:rsid w:val="76BC0D2B"/>
    <w:rsid w:val="7F476C15"/>
    <w:rsid w:val="7F50772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2"/>
    <w:qFormat/>
    <w:uiPriority w:val="9"/>
    <w:pPr>
      <w:keepNext/>
      <w:keepLines/>
      <w:spacing w:before="400" w:after="40" w:line="240" w:lineRule="auto"/>
      <w:outlineLvl w:val="0"/>
    </w:pPr>
    <w:rPr>
      <w:rFonts w:ascii="Calibri Light" w:hAnsi="Calibri Light" w:eastAsia="SimSun" w:cs="Times New Roman"/>
      <w:color w:val="1F4E79"/>
      <w:sz w:val="36"/>
      <w:szCs w:val="36"/>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Balloon Text"/>
    <w:basedOn w:val="1"/>
    <w:link w:val="16"/>
    <w:semiHidden/>
    <w:unhideWhenUsed/>
    <w:qFormat/>
    <w:uiPriority w:val="99"/>
    <w:pPr>
      <w:spacing w:after="0" w:line="240" w:lineRule="auto"/>
    </w:pPr>
    <w:rPr>
      <w:rFonts w:ascii="Tahoma" w:hAnsi="Tahoma" w:cs="Tahoma"/>
      <w:sz w:val="16"/>
      <w:szCs w:val="16"/>
    </w:rPr>
  </w:style>
  <w:style w:type="paragraph" w:styleId="4">
    <w:name w:val="footer"/>
    <w:basedOn w:val="1"/>
    <w:link w:val="17"/>
    <w:unhideWhenUsed/>
    <w:uiPriority w:val="99"/>
    <w:pPr>
      <w:tabs>
        <w:tab w:val="center" w:pos="4680"/>
        <w:tab w:val="right" w:pos="9360"/>
      </w:tabs>
      <w:spacing w:after="0" w:line="240" w:lineRule="auto"/>
    </w:pPr>
  </w:style>
  <w:style w:type="paragraph" w:styleId="5">
    <w:name w:val="header"/>
    <w:basedOn w:val="1"/>
    <w:link w:val="13"/>
    <w:unhideWhenUsed/>
    <w:uiPriority w:val="99"/>
    <w:pPr>
      <w:tabs>
        <w:tab w:val="center" w:pos="4320"/>
        <w:tab w:val="right" w:pos="8640"/>
      </w:tabs>
    </w:pPr>
    <w:rPr>
      <w:sz w:val="20"/>
      <w:szCs w:val="20"/>
    </w:rPr>
  </w:style>
  <w:style w:type="paragraph" w:styleId="6">
    <w:name w:val="Normal Indent"/>
    <w:basedOn w:val="1"/>
    <w:semiHidden/>
    <w:unhideWhenUsed/>
    <w:uiPriority w:val="99"/>
    <w:pPr>
      <w:ind w:left="720"/>
    </w:pPr>
  </w:style>
  <w:style w:type="paragraph" w:styleId="7">
    <w:name w:val="Subtitle"/>
    <w:basedOn w:val="1"/>
    <w:next w:val="1"/>
    <w:link w:val="14"/>
    <w:qFormat/>
    <w:uiPriority w:val="11"/>
    <w:pPr>
      <w:spacing w:after="240" w:line="240" w:lineRule="auto"/>
    </w:pPr>
    <w:rPr>
      <w:rFonts w:ascii="Calibri Light" w:hAnsi="Calibri Light" w:eastAsia="SimSun" w:cs="Times New Roman"/>
      <w:color w:val="5B9BD5"/>
      <w:sz w:val="28"/>
      <w:szCs w:val="28"/>
    </w:rPr>
  </w:style>
  <w:style w:type="paragraph" w:styleId="8">
    <w:name w:val="toa heading"/>
    <w:basedOn w:val="1"/>
    <w:next w:val="1"/>
    <w:semiHidden/>
    <w:unhideWhenUsed/>
    <w:uiPriority w:val="99"/>
    <w:pPr>
      <w:spacing w:before="120"/>
    </w:pPr>
    <w:rPr>
      <w:rFonts w:asciiTheme="majorHAnsi" w:hAnsiTheme="majorHAnsi" w:eastAsiaTheme="majorEastAsia" w:cstheme="majorBidi"/>
      <w:b/>
      <w:bCs/>
      <w:sz w:val="24"/>
      <w:szCs w:val="24"/>
    </w:rPr>
  </w:style>
  <w:style w:type="table" w:styleId="11">
    <w:name w:val="Table Grid"/>
    <w:basedOn w:val="1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Heading 1 Char"/>
    <w:basedOn w:val="9"/>
    <w:link w:val="2"/>
    <w:uiPriority w:val="9"/>
    <w:rPr>
      <w:rFonts w:ascii="Calibri Light" w:hAnsi="Calibri Light" w:eastAsia="SimSun" w:cs="Times New Roman"/>
      <w:color w:val="1F4E79"/>
      <w:sz w:val="36"/>
      <w:szCs w:val="36"/>
    </w:rPr>
  </w:style>
  <w:style w:type="character" w:customStyle="1" w:styleId="13">
    <w:name w:val="Header Char"/>
    <w:basedOn w:val="9"/>
    <w:link w:val="5"/>
    <w:qFormat/>
    <w:uiPriority w:val="99"/>
    <w:rPr>
      <w:rFonts w:eastAsiaTheme="minorEastAsia"/>
      <w:sz w:val="20"/>
      <w:szCs w:val="20"/>
    </w:rPr>
  </w:style>
  <w:style w:type="character" w:customStyle="1" w:styleId="14">
    <w:name w:val="Subtitle Char"/>
    <w:basedOn w:val="9"/>
    <w:link w:val="7"/>
    <w:uiPriority w:val="11"/>
    <w:rPr>
      <w:rFonts w:ascii="Calibri Light" w:hAnsi="Calibri Light" w:eastAsia="SimSun" w:cs="Times New Roman"/>
      <w:color w:val="5B9BD5"/>
      <w:sz w:val="28"/>
      <w:szCs w:val="28"/>
    </w:rPr>
  </w:style>
  <w:style w:type="paragraph" w:styleId="15">
    <w:name w:val="List Paragraph"/>
    <w:basedOn w:val="1"/>
    <w:qFormat/>
    <w:uiPriority w:val="34"/>
    <w:pPr>
      <w:ind w:left="720"/>
      <w:contextualSpacing/>
    </w:pPr>
  </w:style>
  <w:style w:type="character" w:customStyle="1" w:styleId="16">
    <w:name w:val="Balloon Text Char"/>
    <w:basedOn w:val="9"/>
    <w:link w:val="3"/>
    <w:semiHidden/>
    <w:uiPriority w:val="99"/>
    <w:rPr>
      <w:rFonts w:ascii="Tahoma" w:hAnsi="Tahoma" w:cs="Tahoma" w:eastAsiaTheme="minorEastAsia"/>
      <w:sz w:val="16"/>
      <w:szCs w:val="16"/>
    </w:rPr>
  </w:style>
  <w:style w:type="character" w:customStyle="1" w:styleId="17">
    <w:name w:val="Footer Char"/>
    <w:basedOn w:val="9"/>
    <w:link w:val="4"/>
    <w:uiPriority w:val="99"/>
    <w:rPr>
      <w:rFonts w:eastAsiaTheme="minorEastAsia"/>
    </w:rPr>
  </w:style>
  <w:style w:type="paragraph" w:customStyle="1" w:styleId="18">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customStyle="1" w:styleId="19">
    <w:name w:val="Style2"/>
    <w:basedOn w:val="6"/>
    <w:link w:val="20"/>
    <w:qFormat/>
    <w:uiPriority w:val="0"/>
    <w:pPr>
      <w:spacing w:after="120" w:line="276" w:lineRule="auto"/>
      <w:ind w:left="0"/>
      <w:jc w:val="both"/>
    </w:pPr>
    <w:rPr>
      <w:rFonts w:ascii="Times New Roman" w:hAnsi="Times New Roman" w:cs="Times New Roman" w:eastAsiaTheme="minorHAnsi"/>
      <w:sz w:val="24"/>
      <w:szCs w:val="24"/>
    </w:rPr>
  </w:style>
  <w:style w:type="character" w:customStyle="1" w:styleId="20">
    <w:name w:val="Style2 Char"/>
    <w:basedOn w:val="9"/>
    <w:link w:val="19"/>
    <w:uiPriority w:val="0"/>
    <w:rPr>
      <w:rFonts w:ascii="Times New Roman" w:hAnsi="Times New Roman" w:cs="Times New Roman"/>
      <w:sz w:val="24"/>
      <w:szCs w:val="24"/>
    </w:rPr>
  </w:style>
  <w:style w:type="paragraph" w:customStyle="1" w:styleId="21">
    <w:name w:val="Style1"/>
    <w:basedOn w:val="8"/>
    <w:link w:val="22"/>
    <w:qFormat/>
    <w:uiPriority w:val="0"/>
    <w:pPr>
      <w:spacing w:after="27" w:line="276" w:lineRule="auto"/>
      <w:jc w:val="both"/>
    </w:pPr>
  </w:style>
  <w:style w:type="character" w:customStyle="1" w:styleId="22">
    <w:name w:val="Style1 Char"/>
    <w:basedOn w:val="9"/>
    <w:link w:val="21"/>
    <w:uiPriority w:val="0"/>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ScaleCrop>false</ScaleCrop>
  <LinksUpToDate>false</LinksUpToDate>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2019-11-27T16:38:00Z</dcterms:created>
  <dc:creator>Vasanth Kumar</dc:creator>
  <cp:lastModifiedBy>Raghav Mittal</cp:lastModifiedBy>
  <dcterms:modified xsi:type="dcterms:W3CDTF">2019-11-28T05:36:52Z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